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7E34" w14:textId="2B54212F" w:rsidR="00095FF8" w:rsidRDefault="00095FF8">
      <w:pPr>
        <w:pStyle w:val="1"/>
      </w:pPr>
      <w:proofErr w:type="spellStart"/>
      <w:r>
        <w:t>QuickNote</w:t>
      </w:r>
      <w:proofErr w:type="spellEnd"/>
      <w:r>
        <w:t xml:space="preserve"> – Use Case Diagram</w:t>
      </w:r>
    </w:p>
    <w:p w14:paraId="495813EB" w14:textId="77777777" w:rsidR="00095FF8" w:rsidRDefault="00095FF8" w:rsidP="00095FF8"/>
    <w:p w14:paraId="657315FB" w14:textId="365274C6" w:rsidR="00095FF8" w:rsidRPr="00095FF8" w:rsidRDefault="00095FF8" w:rsidP="00095FF8">
      <w:r>
        <w:rPr>
          <w:noProof/>
        </w:rPr>
        <w:drawing>
          <wp:inline distT="0" distB="0" distL="0" distR="0" wp14:anchorId="14569BD6" wp14:editId="5BA6B0E5">
            <wp:extent cx="5486400" cy="4184650"/>
            <wp:effectExtent l="0" t="0" r="0" b="6350"/>
            <wp:docPr id="848591979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1979" name="Εικόνα 8485919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917A" w14:textId="77777777" w:rsidR="00095FF8" w:rsidRDefault="00095FF8">
      <w:pPr>
        <w:pStyle w:val="1"/>
      </w:pPr>
    </w:p>
    <w:p w14:paraId="008C509F" w14:textId="598D4A5C" w:rsidR="000D22D2" w:rsidRDefault="00000000">
      <w:pPr>
        <w:pStyle w:val="1"/>
      </w:pPr>
      <w:proofErr w:type="spellStart"/>
      <w:r>
        <w:t>QuickNote</w:t>
      </w:r>
      <w:proofErr w:type="spellEnd"/>
      <w:r>
        <w:t xml:space="preserve"> - Use Case Descriptions</w:t>
      </w:r>
    </w:p>
    <w:p w14:paraId="21FD8A5A" w14:textId="77777777" w:rsidR="000D22D2" w:rsidRDefault="00000000">
      <w:pPr>
        <w:pStyle w:val="21"/>
      </w:pPr>
      <w:r>
        <w:t>UC1 – Δημιουργία Σημείωσης</w:t>
      </w:r>
    </w:p>
    <w:p w14:paraId="16B16714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2ECC3B14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6C033110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δημιουργεί μια νέα σημείωση, δίνοντας τίτλο και περιεχόμενο. Μπορεί επίσης να προσθέσει ετικέτες και να την αποθηκεύσει.</w:t>
      </w:r>
    </w:p>
    <w:p w14:paraId="517E1D3F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Βασική Ροή:</w:t>
      </w:r>
    </w:p>
    <w:p w14:paraId="6E34E7CE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πατάει το κουμπί 'Νέα Σημείωση'.</w:t>
      </w:r>
    </w:p>
    <w:p w14:paraId="7EADB594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lastRenderedPageBreak/>
        <w:t>- Το σύστημα εμφανίζει την οθόνη δημιουργίας.</w:t>
      </w:r>
    </w:p>
    <w:p w14:paraId="691BF6C2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 xml:space="preserve">- Ο χρήστης εισάγει τίτλο, περιεχόμενο και </w:t>
      </w:r>
      <w:r>
        <w:t>tags</w:t>
      </w:r>
      <w:r w:rsidRPr="0046371E">
        <w:rPr>
          <w:lang w:val="el-GR"/>
        </w:rPr>
        <w:t>.</w:t>
      </w:r>
    </w:p>
    <w:p w14:paraId="70D66463" w14:textId="77777777" w:rsidR="000D22D2" w:rsidRDefault="00000000">
      <w:pPr>
        <w:pStyle w:val="a0"/>
      </w:pPr>
      <w:r>
        <w:t>- Πατάει 'Αποθήκευση'.</w:t>
      </w:r>
    </w:p>
    <w:p w14:paraId="6BD62A17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Το σύστημα αποθηκεύει και εμφανίζει τη σημείωση στη λίστα.</w:t>
      </w:r>
    </w:p>
    <w:p w14:paraId="1219A593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7CF1BD8F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δεν έχει συμπληρωθεί τίτλος → μήνυμα 'Ο τίτλος είναι υποχρεωτικός'.</w:t>
      </w:r>
    </w:p>
    <w:p w14:paraId="610209E3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πατήσει 'Ακύρωση' → επιστρέφει στην αρχική χωρίς αποθήκευση.</w:t>
      </w:r>
    </w:p>
    <w:p w14:paraId="26423BE2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υπάρξει σφάλμα → μήνυμα 'Απέτυχε η αποθήκευση'.</w:t>
      </w:r>
    </w:p>
    <w:p w14:paraId="56000E96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2 – Επεξεργασία Σημείωσης</w:t>
      </w:r>
    </w:p>
    <w:p w14:paraId="5B3C8741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3C1D9EA2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575B7468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επεξεργάζεται μία υπάρχουσα σημείωση.</w:t>
      </w:r>
    </w:p>
    <w:p w14:paraId="6A8DA587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57140D86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επιλέγει σημείωση από τη λίστα.</w:t>
      </w:r>
    </w:p>
    <w:p w14:paraId="3757B395" w14:textId="77777777" w:rsidR="000D22D2" w:rsidRDefault="00000000">
      <w:pPr>
        <w:pStyle w:val="a0"/>
      </w:pPr>
      <w:r>
        <w:t>- Πα</w:t>
      </w:r>
      <w:proofErr w:type="spellStart"/>
      <w:r>
        <w:t>τάει</w:t>
      </w:r>
      <w:proofErr w:type="spellEnd"/>
      <w:r>
        <w:t xml:space="preserve"> 'Επ</w:t>
      </w:r>
      <w:proofErr w:type="spellStart"/>
      <w:r>
        <w:t>εξεργ</w:t>
      </w:r>
      <w:proofErr w:type="spellEnd"/>
      <w:r>
        <w:t>ασία'.</w:t>
      </w:r>
    </w:p>
    <w:p w14:paraId="3A91362B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Αλλάζει το περιεχόμενο/τίτλο/ετικέτες.</w:t>
      </w:r>
    </w:p>
    <w:p w14:paraId="6FD7DDB2" w14:textId="77777777" w:rsidR="000D22D2" w:rsidRDefault="00000000">
      <w:pPr>
        <w:pStyle w:val="a0"/>
      </w:pPr>
      <w:r>
        <w:t>- Πα</w:t>
      </w:r>
      <w:proofErr w:type="spellStart"/>
      <w:r>
        <w:t>τάει</w:t>
      </w:r>
      <w:proofErr w:type="spellEnd"/>
      <w:r>
        <w:t xml:space="preserve"> 'Απ</w:t>
      </w:r>
      <w:proofErr w:type="spellStart"/>
      <w:r>
        <w:t>οθήκευση</w:t>
      </w:r>
      <w:proofErr w:type="spellEnd"/>
      <w:r>
        <w:t>'.</w:t>
      </w:r>
    </w:p>
    <w:p w14:paraId="4760D9D8" w14:textId="77777777" w:rsidR="000D22D2" w:rsidRDefault="00000000">
      <w:pPr>
        <w:pStyle w:val="a0"/>
      </w:pPr>
      <w:r>
        <w:t>- Η ενημερωμένη σημείωση αποθηκεύεται.</w:t>
      </w:r>
    </w:p>
    <w:p w14:paraId="699207C3" w14:textId="77777777" w:rsidR="000D22D2" w:rsidRDefault="00000000">
      <w:r>
        <w:t>Εναλλακτικές Ροές:</w:t>
      </w:r>
    </w:p>
    <w:p w14:paraId="2240AAF1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ακυρώσει → αλλαγές δεν αποθηκεύονται.</w:t>
      </w:r>
    </w:p>
    <w:p w14:paraId="25EAB6FE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υπάρξει σφάλμα → μήνυμα αποτυχίας.</w:t>
      </w:r>
    </w:p>
    <w:p w14:paraId="387B0724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3 – Διαγραφή Σημείωσης</w:t>
      </w:r>
    </w:p>
    <w:p w14:paraId="62CDB3E3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087AF412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6FF1F987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μπορεί να διαγράψει μία σημείωση.</w:t>
      </w:r>
    </w:p>
    <w:p w14:paraId="30FEA994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34BC5E38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πατάει 'Διαγραφή' σε μια σημείωση.</w:t>
      </w:r>
    </w:p>
    <w:p w14:paraId="397760D0" w14:textId="77777777" w:rsidR="000D22D2" w:rsidRDefault="00000000">
      <w:pPr>
        <w:pStyle w:val="a0"/>
      </w:pPr>
      <w:r>
        <w:t xml:space="preserve">-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σύστημ</w:t>
      </w:r>
      <w:proofErr w:type="spellEnd"/>
      <w:r>
        <w:t xml:space="preserve">α </w:t>
      </w:r>
      <w:proofErr w:type="spellStart"/>
      <w:r>
        <w:t>ζητά</w:t>
      </w:r>
      <w:proofErr w:type="spellEnd"/>
      <w:r>
        <w:t xml:space="preserve"> επιβεβαίωση.</w:t>
      </w:r>
    </w:p>
    <w:p w14:paraId="33C9D691" w14:textId="77777777" w:rsidR="000D22D2" w:rsidRDefault="00000000">
      <w:pPr>
        <w:pStyle w:val="a0"/>
      </w:pPr>
      <w:r>
        <w:t>- Ο χρήστης επιβεβαιώνει.</w:t>
      </w:r>
    </w:p>
    <w:p w14:paraId="61394BB2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Η σημείωση διαγράφεται από τη λίστα.</w:t>
      </w:r>
    </w:p>
    <w:p w14:paraId="6E19CF64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6F362676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lastRenderedPageBreak/>
        <w:t>- Αν ακυρώσει → δεν διαγράφεται τίποτα.</w:t>
      </w:r>
    </w:p>
    <w:p w14:paraId="0B6E75E1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4 – Εξαγωγή Σημείωσης</w:t>
      </w:r>
    </w:p>
    <w:p w14:paraId="27ACF9B4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31F43460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008A1362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εξάγει σημείωση σε μορφή .</w:t>
      </w:r>
      <w:r>
        <w:t>pdf</w:t>
      </w:r>
      <w:r w:rsidRPr="0046371E">
        <w:rPr>
          <w:lang w:val="el-GR"/>
        </w:rPr>
        <w:t>, .</w:t>
      </w:r>
      <w:r>
        <w:t>doc</w:t>
      </w:r>
      <w:r w:rsidRPr="0046371E">
        <w:rPr>
          <w:lang w:val="el-GR"/>
        </w:rPr>
        <w:t xml:space="preserve"> ή .</w:t>
      </w:r>
      <w:r>
        <w:t>txt</w:t>
      </w:r>
      <w:r w:rsidRPr="0046371E">
        <w:rPr>
          <w:lang w:val="el-GR"/>
        </w:rPr>
        <w:t>.</w:t>
      </w:r>
    </w:p>
    <w:p w14:paraId="4C16352C" w14:textId="77777777" w:rsidR="000D22D2" w:rsidRDefault="00000000">
      <w:r>
        <w:t>Βασική Ροή:</w:t>
      </w:r>
    </w:p>
    <w:p w14:paraId="0B02B706" w14:textId="77777777" w:rsidR="000D22D2" w:rsidRDefault="00000000">
      <w:pPr>
        <w:pStyle w:val="a0"/>
      </w:pPr>
      <w:r>
        <w:t>- Ο χρήστης επιλέγει σημείωση.</w:t>
      </w:r>
    </w:p>
    <w:p w14:paraId="02341E8D" w14:textId="77777777" w:rsidR="000D22D2" w:rsidRDefault="00000000">
      <w:pPr>
        <w:pStyle w:val="a0"/>
      </w:pPr>
      <w:r>
        <w:t>- Πατάει 'Εξαγωγή'.</w:t>
      </w:r>
    </w:p>
    <w:p w14:paraId="2484B1A2" w14:textId="77777777" w:rsidR="000D22D2" w:rsidRDefault="00000000">
      <w:pPr>
        <w:pStyle w:val="a0"/>
      </w:pPr>
      <w:r>
        <w:t>- Επιλέγει μορφή αρχείου.</w:t>
      </w:r>
    </w:p>
    <w:p w14:paraId="119F665A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Το σύστημα δημιουργεί το αντίστοιχο αρχείο και γίνεται λήψη.</w:t>
      </w:r>
    </w:p>
    <w:p w14:paraId="2B2654A7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788A48DB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αποτύχει η εξαγωγή → εμφανίζεται μήνυμα σφάλματος.</w:t>
      </w:r>
    </w:p>
    <w:p w14:paraId="6C19F09E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5 – Μοιράζεται Σημείωση (</w:t>
      </w:r>
      <w:r>
        <w:t>link</w:t>
      </w:r>
      <w:r w:rsidRPr="0046371E">
        <w:rPr>
          <w:lang w:val="el-GR"/>
        </w:rPr>
        <w:t>)</w:t>
      </w:r>
    </w:p>
    <w:p w14:paraId="3A30CF5D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7D900743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1973856F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δημιουργεί σύνδεσμο για προβολή σημείωσης.</w:t>
      </w:r>
    </w:p>
    <w:p w14:paraId="7FD2C2F8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538EA784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επιλέγει 'Μοιράσου τη Σημείωση'.</w:t>
      </w:r>
    </w:p>
    <w:p w14:paraId="22BD63DF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Το σύστημα δημιουργεί έναν μοναδικό σύνδεσμο.</w:t>
      </w:r>
    </w:p>
    <w:p w14:paraId="56AD3196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 xml:space="preserve">- Ο χρήστης αντιγράφει ή στέλνει το </w:t>
      </w:r>
      <w:r>
        <w:t>link</w:t>
      </w:r>
      <w:r w:rsidRPr="0046371E">
        <w:rPr>
          <w:lang w:val="el-GR"/>
        </w:rPr>
        <w:t>.</w:t>
      </w:r>
    </w:p>
    <w:p w14:paraId="4D541D96" w14:textId="77777777" w:rsidR="000D22D2" w:rsidRDefault="00000000">
      <w:r>
        <w:t>Εναλλακτικές Ροές:</w:t>
      </w:r>
    </w:p>
    <w:p w14:paraId="2EFFD205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 xml:space="preserve">- Αν υπάρξει σφάλμα → εμφανίζεται μήνυμα αποτυχίας δημιουργίας </w:t>
      </w:r>
      <w:r>
        <w:t>link</w:t>
      </w:r>
      <w:r w:rsidRPr="0046371E">
        <w:rPr>
          <w:lang w:val="el-GR"/>
        </w:rPr>
        <w:t>.</w:t>
      </w:r>
    </w:p>
    <w:p w14:paraId="2728CB15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6 – Ιστορικό Εκδόσεων</w:t>
      </w:r>
    </w:p>
    <w:p w14:paraId="6303A01F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1D22A7A5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55862B5F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μπορεί να δει παλαιότερες εκδόσεις και να επαναφέρει μία.</w:t>
      </w:r>
    </w:p>
    <w:p w14:paraId="173AD1D4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46905E39" w14:textId="77777777" w:rsidR="000D22D2" w:rsidRDefault="00000000">
      <w:pPr>
        <w:pStyle w:val="a0"/>
      </w:pPr>
      <w:r>
        <w:t>- Ο χρήστης επιλέγει σημείωση.</w:t>
      </w:r>
    </w:p>
    <w:p w14:paraId="2B7B90FE" w14:textId="77777777" w:rsidR="000D22D2" w:rsidRDefault="00000000">
      <w:pPr>
        <w:pStyle w:val="a0"/>
      </w:pPr>
      <w:r>
        <w:t>- Πατάει 'Ιστορικό Εκδόσεων'.</w:t>
      </w:r>
    </w:p>
    <w:p w14:paraId="3E762369" w14:textId="77777777" w:rsidR="000D22D2" w:rsidRDefault="00000000">
      <w:pPr>
        <w:pStyle w:val="a0"/>
      </w:pPr>
      <w:r>
        <w:lastRenderedPageBreak/>
        <w:t>- Εμφανίζεται λίστα προηγούμενων εκδόσεων.</w:t>
      </w:r>
    </w:p>
    <w:p w14:paraId="55394364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Επιλέγει μία και πατάει 'Επαναφορά'.</w:t>
      </w:r>
    </w:p>
    <w:p w14:paraId="10DB41C7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Η παλιά έκδοση επανέρχεται ως ενεργή.</w:t>
      </w:r>
    </w:p>
    <w:p w14:paraId="467718BA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61FC8291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δεν υπάρχουν προηγούμενες εκδόσεις → εμφάνιση σχετικού μηνύματος.</w:t>
      </w:r>
    </w:p>
    <w:p w14:paraId="2F29DD34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7 – Ανεβάζει Αρχείο</w:t>
      </w:r>
    </w:p>
    <w:p w14:paraId="7417D646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51843915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588ECBFF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ανεβάζει αρχείο (.</w:t>
      </w:r>
      <w:r>
        <w:t>pdf</w:t>
      </w:r>
      <w:r w:rsidRPr="0046371E">
        <w:rPr>
          <w:lang w:val="el-GR"/>
        </w:rPr>
        <w:t>/.</w:t>
      </w:r>
      <w:r>
        <w:t>doc</w:t>
      </w:r>
      <w:r w:rsidRPr="0046371E">
        <w:rPr>
          <w:lang w:val="el-GR"/>
        </w:rPr>
        <w:t>/.</w:t>
      </w:r>
      <w:r>
        <w:t>txt</w:t>
      </w:r>
      <w:r w:rsidRPr="0046371E">
        <w:rPr>
          <w:lang w:val="el-GR"/>
        </w:rPr>
        <w:t>) που μετατρέπεται σε σημείωση.</w:t>
      </w:r>
    </w:p>
    <w:p w14:paraId="7934C8A7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7902B8C2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πατάει 'Ανέβασε Αρχείο'.</w:t>
      </w:r>
    </w:p>
    <w:p w14:paraId="7876E1AF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Επιλέγει ένα αρχείο από τον υπολογιστή του.</w:t>
      </w:r>
    </w:p>
    <w:p w14:paraId="03BCF67B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Το σύστημα διαβάζει το περιεχόμενο και δημιουργεί νέα σημείωση.</w:t>
      </w:r>
    </w:p>
    <w:p w14:paraId="03488290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0FC5726E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το αρχείο δεν υποστηρίζεται → μήνυμα σφάλματος.</w:t>
      </w:r>
    </w:p>
    <w:p w14:paraId="24C3AE92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το αρχείο είναι κενό → αποτυχία δημιουργίας σημείωσης.</w:t>
      </w:r>
    </w:p>
    <w:p w14:paraId="020CE1E6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8 – Αναζητά Σημείωση</w:t>
      </w:r>
    </w:p>
    <w:p w14:paraId="4342D347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75B01067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7E722671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αναζητά σημειώσεις του ή κοινοποιημένες σε αυτόν.</w:t>
      </w:r>
    </w:p>
    <w:p w14:paraId="7C39B3F5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4CB9C865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εισάγει λέξη-κλειδί στο πεδίο αναζήτησης.</w:t>
      </w:r>
    </w:p>
    <w:p w14:paraId="0E49B76A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Το σύστημα φιλτράρει τις σχετικές σημειώσεις.</w:t>
      </w:r>
    </w:p>
    <w:p w14:paraId="3D0E267D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Εμφανίζονται τα αποτελέσματα και μπορεί να επιλέξει μία.</w:t>
      </w:r>
    </w:p>
    <w:p w14:paraId="62E7601A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615EA55A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δεν εισαχθεί όρος → δεν γίνεται αναζήτηση.</w:t>
      </w:r>
    </w:p>
    <w:p w14:paraId="06FA5AB8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δεν βρεθούν αποτελέσματα → μήνυμα 'Δεν βρέθηκαν σημειώσεις'.</w:t>
      </w:r>
    </w:p>
    <w:p w14:paraId="4D770355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 xml:space="preserve">9 – </w:t>
      </w:r>
      <w:r>
        <w:t>Chat</w:t>
      </w:r>
      <w:r w:rsidRPr="0046371E">
        <w:rPr>
          <w:lang w:val="el-GR"/>
        </w:rPr>
        <w:t xml:space="preserve"> με Φίλους</w:t>
      </w:r>
    </w:p>
    <w:p w14:paraId="69C7C073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2F2EDD2F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33E83302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lastRenderedPageBreak/>
        <w:t>Ο χρήστης συνομιλεί με άλλους φίλους του στην εφαρμογή.</w:t>
      </w:r>
    </w:p>
    <w:p w14:paraId="6DF9B2E2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1F507C2B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 xml:space="preserve">- Ο χρήστης ανοίγει την ενότητα </w:t>
      </w:r>
      <w:r>
        <w:t>Chat</w:t>
      </w:r>
      <w:r w:rsidRPr="0046371E">
        <w:rPr>
          <w:lang w:val="el-GR"/>
        </w:rPr>
        <w:t>.</w:t>
      </w:r>
    </w:p>
    <w:p w14:paraId="6DB83F08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Επιλέγει φίλο από τη λίστα.</w:t>
      </w:r>
    </w:p>
    <w:p w14:paraId="505705B3" w14:textId="77777777" w:rsidR="000D22D2" w:rsidRDefault="00000000">
      <w:pPr>
        <w:pStyle w:val="a0"/>
      </w:pPr>
      <w:r>
        <w:t xml:space="preserve">- </w:t>
      </w:r>
      <w:proofErr w:type="spellStart"/>
      <w:r>
        <w:t>Πληκτρολογεί</w:t>
      </w:r>
      <w:proofErr w:type="spellEnd"/>
      <w:r>
        <w:t xml:space="preserve"> και </w:t>
      </w:r>
      <w:proofErr w:type="spellStart"/>
      <w:r>
        <w:t>στέλνει</w:t>
      </w:r>
      <w:proofErr w:type="spellEnd"/>
      <w:r>
        <w:t xml:space="preserve"> μήνυμα.</w:t>
      </w:r>
    </w:p>
    <w:p w14:paraId="35827E2B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Το μήνυμα εμφανίζεται και στον παραλήπτη σε πραγματικό χρόνο.</w:t>
      </w:r>
    </w:p>
    <w:p w14:paraId="6A2EFECD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27F1EDBE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δεν υπάρχει σύνδεση → εμφάνιση σφάλματος αποστολής.</w:t>
      </w:r>
    </w:p>
    <w:p w14:paraId="073A61C0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10 – Κοινοποιεί Σημείωση σε Φίλο</w:t>
      </w:r>
    </w:p>
    <w:p w14:paraId="65C4C06A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48168F27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247EB38C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μοιράζεται σημείωση με φίλο, επιλέγοντας δικαιώματα (π.χ. μόνο προβολή ή επεξεργασία).</w:t>
      </w:r>
    </w:p>
    <w:p w14:paraId="2BBAB650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34F0D43C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πατάει 'Κοινοποίησε σε Φίλο'.</w:t>
      </w:r>
    </w:p>
    <w:p w14:paraId="160ACBFB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 xml:space="preserve">- Επιλέγει φίλο από τη </w:t>
      </w:r>
      <w:proofErr w:type="spellStart"/>
      <w:r>
        <w:t>friendlist</w:t>
      </w:r>
      <w:proofErr w:type="spellEnd"/>
      <w:r w:rsidRPr="0046371E">
        <w:rPr>
          <w:lang w:val="el-GR"/>
        </w:rPr>
        <w:t>.</w:t>
      </w:r>
    </w:p>
    <w:p w14:paraId="374008EB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Ορίζει δικαιώματα (προβολή ή επεξεργασία).</w:t>
      </w:r>
    </w:p>
    <w:p w14:paraId="2EA2E3B5" w14:textId="77777777" w:rsidR="000D22D2" w:rsidRDefault="00000000">
      <w:pPr>
        <w:pStyle w:val="a0"/>
      </w:pPr>
      <w:r>
        <w:t>- Πα</w:t>
      </w:r>
      <w:proofErr w:type="spellStart"/>
      <w:r>
        <w:t>τάει</w:t>
      </w:r>
      <w:proofErr w:type="spellEnd"/>
      <w:r>
        <w:t xml:space="preserve"> 'Απ</w:t>
      </w:r>
      <w:proofErr w:type="spellStart"/>
      <w:r>
        <w:t>οστολή</w:t>
      </w:r>
      <w:proofErr w:type="spellEnd"/>
      <w:r>
        <w:t>'.</w:t>
      </w:r>
    </w:p>
    <w:p w14:paraId="3A066368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φίλος ενημερώνεται και έχει πρόσβαση στη σημείωση.</w:t>
      </w:r>
    </w:p>
    <w:p w14:paraId="22205FA7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4F025F76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ο φίλος έχει ήδη πρόσβαση → μήνυμα 'Ο χρήστης έχει ήδη πρόσβαση'.</w:t>
      </w:r>
    </w:p>
    <w:p w14:paraId="29150AE2" w14:textId="77777777" w:rsidR="000D22D2" w:rsidRPr="0046371E" w:rsidRDefault="00000000">
      <w:pPr>
        <w:pStyle w:val="21"/>
        <w:rPr>
          <w:lang w:val="el-GR"/>
        </w:rPr>
      </w:pPr>
      <w:r>
        <w:t>UC</w:t>
      </w:r>
      <w:r w:rsidRPr="0046371E">
        <w:rPr>
          <w:lang w:val="el-GR"/>
        </w:rPr>
        <w:t>11.1 – Αναζήτηση Χρήστη</w:t>
      </w:r>
    </w:p>
    <w:p w14:paraId="274F51DA" w14:textId="77777777" w:rsidR="000D22D2" w:rsidRPr="0046371E" w:rsidRDefault="00000000">
      <w:pPr>
        <w:rPr>
          <w:lang w:val="el-GR"/>
        </w:rPr>
      </w:pPr>
      <w:r>
        <w:t>Actor</w:t>
      </w:r>
      <w:r w:rsidRPr="0046371E">
        <w:rPr>
          <w:lang w:val="el-GR"/>
        </w:rPr>
        <w:t>: Χρήστης</w:t>
      </w:r>
    </w:p>
    <w:p w14:paraId="2903D231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Περιγραφή:</w:t>
      </w:r>
    </w:p>
    <w:p w14:paraId="12A36BE8" w14:textId="77777777" w:rsidR="000D22D2" w:rsidRPr="0046371E" w:rsidRDefault="00000000">
      <w:pPr>
        <w:rPr>
          <w:lang w:val="el-GR"/>
        </w:rPr>
      </w:pPr>
      <w:r w:rsidRPr="0046371E">
        <w:rPr>
          <w:lang w:val="el-GR"/>
        </w:rPr>
        <w:t>Ο χρήστης αναζητά άλλους χρήστες για φιλική σύνδεση.</w:t>
      </w:r>
    </w:p>
    <w:p w14:paraId="226F6F69" w14:textId="77777777" w:rsidR="000D22D2" w:rsidRDefault="00000000">
      <w:r>
        <w:t>Βα</w:t>
      </w:r>
      <w:proofErr w:type="spellStart"/>
      <w:r>
        <w:t>σική</w:t>
      </w:r>
      <w:proofErr w:type="spellEnd"/>
      <w:r>
        <w:t xml:space="preserve"> </w:t>
      </w:r>
      <w:proofErr w:type="spellStart"/>
      <w:r>
        <w:t>Ροή</w:t>
      </w:r>
      <w:proofErr w:type="spellEnd"/>
      <w:r>
        <w:t>:</w:t>
      </w:r>
    </w:p>
    <w:p w14:paraId="2811D79A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 xml:space="preserve">- Ο χρήστης πληκτρολογεί όνομα ή </w:t>
      </w:r>
      <w:r>
        <w:t>email</w:t>
      </w:r>
      <w:r w:rsidRPr="0046371E">
        <w:rPr>
          <w:lang w:val="el-GR"/>
        </w:rPr>
        <w:t>.</w:t>
      </w:r>
    </w:p>
    <w:p w14:paraId="4F88FB39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Το σύστημα εμφανίζει σχετικούς χρήστες.</w:t>
      </w:r>
    </w:p>
    <w:p w14:paraId="551A9019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Ο χρήστης μπορεί να επιλέξει έναν για αποστολή αιτήματος.</w:t>
      </w:r>
    </w:p>
    <w:p w14:paraId="7716F97A" w14:textId="77777777" w:rsidR="000D22D2" w:rsidRDefault="00000000">
      <w:proofErr w:type="spellStart"/>
      <w:r>
        <w:t>Εν</w:t>
      </w:r>
      <w:proofErr w:type="spellEnd"/>
      <w:r>
        <w:t xml:space="preserve">αλλακτικές </w:t>
      </w:r>
      <w:proofErr w:type="spellStart"/>
      <w:r>
        <w:t>Ροές</w:t>
      </w:r>
      <w:proofErr w:type="spellEnd"/>
      <w:r>
        <w:t>:</w:t>
      </w:r>
    </w:p>
    <w:p w14:paraId="476DBAD3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lastRenderedPageBreak/>
        <w:t>- Αν δεν βρεθεί χρήστης → εμφάνιση 'Δεν βρέθηκε χρήστης'.</w:t>
      </w:r>
    </w:p>
    <w:p w14:paraId="57A51415" w14:textId="77777777" w:rsidR="000D22D2" w:rsidRPr="0046371E" w:rsidRDefault="00000000">
      <w:pPr>
        <w:pStyle w:val="a0"/>
        <w:rPr>
          <w:lang w:val="el-GR"/>
        </w:rPr>
      </w:pPr>
      <w:r w:rsidRPr="0046371E">
        <w:rPr>
          <w:lang w:val="el-GR"/>
        </w:rPr>
        <w:t>- Αν ο χρήστης είναι ήδη φίλος → σχετικό μήνυμα.</w:t>
      </w:r>
    </w:p>
    <w:p w14:paraId="2AB558C0" w14:textId="77777777" w:rsidR="0046371E" w:rsidRDefault="0046371E" w:rsidP="0046371E">
      <w:pPr>
        <w:pStyle w:val="a0"/>
        <w:numPr>
          <w:ilvl w:val="0"/>
          <w:numId w:val="0"/>
        </w:numPr>
        <w:ind w:left="360" w:hanging="360"/>
      </w:pPr>
    </w:p>
    <w:p w14:paraId="383EBCAD" w14:textId="77777777" w:rsidR="0046371E" w:rsidRDefault="0046371E" w:rsidP="0046371E">
      <w:pPr>
        <w:pStyle w:val="a0"/>
        <w:numPr>
          <w:ilvl w:val="0"/>
          <w:numId w:val="0"/>
        </w:numPr>
        <w:ind w:left="360" w:hanging="360"/>
      </w:pPr>
    </w:p>
    <w:p w14:paraId="76517B48" w14:textId="77777777" w:rsidR="0046371E" w:rsidRPr="0046371E" w:rsidRDefault="0046371E" w:rsidP="0046371E">
      <w:pPr>
        <w:pStyle w:val="a0"/>
        <w:numPr>
          <w:ilvl w:val="0"/>
          <w:numId w:val="0"/>
        </w:numPr>
        <w:ind w:left="360" w:hanging="360"/>
        <w:rPr>
          <w:lang w:val="el-GR"/>
        </w:rPr>
      </w:pPr>
    </w:p>
    <w:sectPr w:rsidR="0046371E" w:rsidRPr="00463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696484">
    <w:abstractNumId w:val="8"/>
  </w:num>
  <w:num w:numId="2" w16cid:durableId="2003504221">
    <w:abstractNumId w:val="6"/>
  </w:num>
  <w:num w:numId="3" w16cid:durableId="1186292187">
    <w:abstractNumId w:val="5"/>
  </w:num>
  <w:num w:numId="4" w16cid:durableId="1149400688">
    <w:abstractNumId w:val="4"/>
  </w:num>
  <w:num w:numId="5" w16cid:durableId="1644577259">
    <w:abstractNumId w:val="7"/>
  </w:num>
  <w:num w:numId="6" w16cid:durableId="2001031982">
    <w:abstractNumId w:val="3"/>
  </w:num>
  <w:num w:numId="7" w16cid:durableId="1237395473">
    <w:abstractNumId w:val="2"/>
  </w:num>
  <w:num w:numId="8" w16cid:durableId="1783647476">
    <w:abstractNumId w:val="1"/>
  </w:num>
  <w:num w:numId="9" w16cid:durableId="149961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FF8"/>
    <w:rsid w:val="000D22D2"/>
    <w:rsid w:val="0015074B"/>
    <w:rsid w:val="0029639D"/>
    <w:rsid w:val="00326F90"/>
    <w:rsid w:val="0046371E"/>
    <w:rsid w:val="008042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920BE"/>
  <w14:defaultImageDpi w14:val="300"/>
  <w15:docId w15:val="{0179044F-C665-4992-955B-2EC354F8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Επικεφαλίδα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Τίτλος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Σώμα κειμένου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Σώμα κείμενου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Σώμα κείμενου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Κείμενο μακροεντολής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Απόσπασμα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Επικεφαλίδα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Επικεφαλίδα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Έντονο απόσπ.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ΑΝΔΡΕΑΤΟΣ ΚΩΝΣΤΑΝΤΙΝΟΣ</cp:lastModifiedBy>
  <cp:revision>2</cp:revision>
  <dcterms:created xsi:type="dcterms:W3CDTF">2013-12-23T23:15:00Z</dcterms:created>
  <dcterms:modified xsi:type="dcterms:W3CDTF">2025-04-01T14:17:00Z</dcterms:modified>
  <cp:category/>
</cp:coreProperties>
</file>