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CA5B" w14:textId="77777777" w:rsidR="0046294D" w:rsidRPr="00013671" w:rsidRDefault="00000000">
      <w:pPr>
        <w:pStyle w:val="1"/>
        <w:rPr>
          <w:sz w:val="40"/>
          <w:szCs w:val="40"/>
        </w:rPr>
      </w:pPr>
      <w:r w:rsidRPr="00013671">
        <w:rPr>
          <w:sz w:val="40"/>
          <w:szCs w:val="40"/>
        </w:rPr>
        <w:t>QuickNote - Project Description v0.1</w:t>
      </w:r>
    </w:p>
    <w:p w14:paraId="44D4F23B" w14:textId="77777777" w:rsidR="0046294D" w:rsidRPr="00013671" w:rsidRDefault="00000000">
      <w:pPr>
        <w:rPr>
          <w:sz w:val="32"/>
          <w:szCs w:val="32"/>
        </w:rPr>
      </w:pPr>
      <w:r w:rsidRPr="00013671">
        <w:rPr>
          <w:sz w:val="32"/>
          <w:szCs w:val="32"/>
        </w:rPr>
        <w:t>Μέλη ομάδας:</w:t>
      </w:r>
    </w:p>
    <w:p w14:paraId="385D8DF0" w14:textId="7EC5E99D" w:rsidR="0046294D" w:rsidRPr="00013671" w:rsidRDefault="00000000">
      <w:pPr>
        <w:rPr>
          <w:sz w:val="24"/>
          <w:szCs w:val="24"/>
        </w:rPr>
      </w:pPr>
      <w:r w:rsidRPr="00013671">
        <w:rPr>
          <w:b/>
          <w:bCs/>
          <w:i/>
          <w:iCs/>
          <w:sz w:val="24"/>
          <w:szCs w:val="24"/>
        </w:rPr>
        <w:t>-</w:t>
      </w:r>
      <w:r w:rsidR="00013671" w:rsidRPr="00013671">
        <w:rPr>
          <w:b/>
          <w:bCs/>
          <w:i/>
          <w:iCs/>
          <w:sz w:val="24"/>
          <w:szCs w:val="24"/>
          <w:lang w:val="el-GR"/>
        </w:rPr>
        <w:t>ΑΝΔΡΕΑΤΟΣ</w:t>
      </w:r>
      <w:r w:rsidR="00013671" w:rsidRPr="00013671">
        <w:rPr>
          <w:b/>
          <w:bCs/>
          <w:i/>
          <w:iCs/>
          <w:sz w:val="24"/>
          <w:szCs w:val="24"/>
        </w:rPr>
        <w:t xml:space="preserve"> </w:t>
      </w:r>
      <w:r w:rsidR="00013671" w:rsidRPr="00013671">
        <w:rPr>
          <w:b/>
          <w:bCs/>
          <w:i/>
          <w:iCs/>
          <w:sz w:val="24"/>
          <w:szCs w:val="24"/>
          <w:lang w:val="el-GR"/>
        </w:rPr>
        <w:t>ΚΩΝΣΤΑΝΤΙΝΟΣ</w:t>
      </w:r>
      <w:r w:rsidR="00013671" w:rsidRPr="00013671">
        <w:rPr>
          <w:b/>
          <w:bCs/>
          <w:i/>
          <w:iCs/>
          <w:sz w:val="24"/>
          <w:szCs w:val="24"/>
        </w:rPr>
        <w:t xml:space="preserve"> </w:t>
      </w:r>
      <w:r w:rsidRPr="00013671">
        <w:rPr>
          <w:b/>
          <w:bCs/>
          <w:i/>
          <w:iCs/>
          <w:sz w:val="24"/>
          <w:szCs w:val="24"/>
        </w:rPr>
        <w:t xml:space="preserve">– ΑΜ: </w:t>
      </w:r>
      <w:r w:rsidR="00013671" w:rsidRPr="00013671">
        <w:rPr>
          <w:b/>
          <w:bCs/>
          <w:i/>
          <w:iCs/>
          <w:sz w:val="24"/>
          <w:szCs w:val="24"/>
        </w:rPr>
        <w:t>1084620</w:t>
      </w:r>
      <w:r w:rsidRPr="00013671">
        <w:rPr>
          <w:b/>
          <w:bCs/>
          <w:i/>
          <w:iCs/>
          <w:sz w:val="24"/>
          <w:szCs w:val="24"/>
        </w:rPr>
        <w:t xml:space="preserve"> </w:t>
      </w:r>
      <w:r w:rsidRPr="00013671">
        <w:rPr>
          <w:b/>
          <w:bCs/>
          <w:sz w:val="24"/>
          <w:szCs w:val="24"/>
        </w:rPr>
        <w:t xml:space="preserve">– </w:t>
      </w:r>
      <w:proofErr w:type="spellStart"/>
      <w:r w:rsidRPr="00013671">
        <w:rPr>
          <w:sz w:val="24"/>
          <w:szCs w:val="24"/>
        </w:rPr>
        <w:t>Ρόλος</w:t>
      </w:r>
      <w:proofErr w:type="spellEnd"/>
      <w:r w:rsidRPr="00013671">
        <w:rPr>
          <w:sz w:val="24"/>
          <w:szCs w:val="24"/>
        </w:rPr>
        <w:t>: Project Description &amp; Mockups</w:t>
      </w:r>
    </w:p>
    <w:p w14:paraId="781AF51E" w14:textId="13D819CB" w:rsidR="0046294D" w:rsidRPr="00013671" w:rsidRDefault="00000000">
      <w:pPr>
        <w:rPr>
          <w:sz w:val="24"/>
          <w:szCs w:val="24"/>
        </w:rPr>
      </w:pPr>
      <w:r w:rsidRPr="00013671">
        <w:rPr>
          <w:b/>
          <w:bCs/>
          <w:i/>
          <w:iCs/>
          <w:sz w:val="24"/>
          <w:szCs w:val="24"/>
        </w:rPr>
        <w:t>-</w:t>
      </w:r>
      <w:r w:rsidR="00013671" w:rsidRPr="00013671">
        <w:rPr>
          <w:b/>
          <w:bCs/>
          <w:i/>
          <w:iCs/>
          <w:sz w:val="24"/>
          <w:szCs w:val="24"/>
          <w:lang w:val="el-GR"/>
        </w:rPr>
        <w:t>ΜΠΟΧΩΤΗΣ</w:t>
      </w:r>
      <w:r w:rsidR="00013671" w:rsidRPr="00013671">
        <w:rPr>
          <w:b/>
          <w:bCs/>
          <w:i/>
          <w:iCs/>
          <w:sz w:val="24"/>
          <w:szCs w:val="24"/>
        </w:rPr>
        <w:t xml:space="preserve"> </w:t>
      </w:r>
      <w:r w:rsidR="00013671" w:rsidRPr="00013671">
        <w:rPr>
          <w:b/>
          <w:bCs/>
          <w:i/>
          <w:iCs/>
          <w:sz w:val="24"/>
          <w:szCs w:val="24"/>
          <w:lang w:val="el-GR"/>
        </w:rPr>
        <w:t>ΝΙΚΟΛΑΟΣ</w:t>
      </w:r>
      <w:r w:rsidR="00013671" w:rsidRPr="00013671">
        <w:rPr>
          <w:b/>
          <w:bCs/>
          <w:i/>
          <w:iCs/>
          <w:sz w:val="24"/>
          <w:szCs w:val="24"/>
        </w:rPr>
        <w:t xml:space="preserve"> </w:t>
      </w:r>
      <w:r w:rsidRPr="00013671">
        <w:rPr>
          <w:b/>
          <w:bCs/>
          <w:i/>
          <w:iCs/>
          <w:sz w:val="24"/>
          <w:szCs w:val="24"/>
        </w:rPr>
        <w:t xml:space="preserve">– </w:t>
      </w:r>
      <w:r w:rsidRPr="00013671">
        <w:rPr>
          <w:b/>
          <w:bCs/>
          <w:i/>
          <w:iCs/>
          <w:sz w:val="24"/>
          <w:szCs w:val="24"/>
          <w:lang w:val="el-GR"/>
        </w:rPr>
        <w:t>ΑΜ</w:t>
      </w:r>
      <w:r w:rsidRPr="00013671">
        <w:rPr>
          <w:b/>
          <w:bCs/>
          <w:i/>
          <w:iCs/>
          <w:sz w:val="24"/>
          <w:szCs w:val="24"/>
        </w:rPr>
        <w:t xml:space="preserve">: </w:t>
      </w:r>
      <w:r w:rsidR="00013671" w:rsidRPr="00013671">
        <w:rPr>
          <w:b/>
          <w:bCs/>
          <w:i/>
          <w:iCs/>
          <w:sz w:val="24"/>
          <w:szCs w:val="24"/>
        </w:rPr>
        <w:t>1084525</w:t>
      </w:r>
      <w:r w:rsidRPr="00013671">
        <w:rPr>
          <w:b/>
          <w:bCs/>
          <w:i/>
          <w:iCs/>
          <w:sz w:val="24"/>
          <w:szCs w:val="24"/>
        </w:rPr>
        <w:t xml:space="preserve"> –</w:t>
      </w:r>
      <w:r w:rsidRPr="00013671">
        <w:rPr>
          <w:sz w:val="24"/>
          <w:szCs w:val="24"/>
        </w:rPr>
        <w:t xml:space="preserve"> </w:t>
      </w:r>
      <w:r w:rsidRPr="00013671">
        <w:rPr>
          <w:sz w:val="24"/>
          <w:szCs w:val="24"/>
          <w:lang w:val="el-GR"/>
        </w:rPr>
        <w:t>Ρόλος</w:t>
      </w:r>
      <w:r w:rsidRPr="00013671">
        <w:rPr>
          <w:sz w:val="24"/>
          <w:szCs w:val="24"/>
        </w:rPr>
        <w:t>: Use Cases</w:t>
      </w:r>
    </w:p>
    <w:p w14:paraId="3D3A844C" w14:textId="2699DEF5" w:rsidR="0046294D" w:rsidRPr="00013671" w:rsidRDefault="00000000">
      <w:pPr>
        <w:rPr>
          <w:sz w:val="24"/>
          <w:szCs w:val="24"/>
        </w:rPr>
      </w:pPr>
      <w:r w:rsidRPr="00013671">
        <w:rPr>
          <w:b/>
          <w:bCs/>
          <w:i/>
          <w:iCs/>
          <w:sz w:val="24"/>
          <w:szCs w:val="24"/>
        </w:rPr>
        <w:t>-</w:t>
      </w:r>
      <w:r w:rsidR="00013671" w:rsidRPr="00013671">
        <w:rPr>
          <w:b/>
          <w:bCs/>
          <w:i/>
          <w:iCs/>
          <w:sz w:val="24"/>
          <w:szCs w:val="24"/>
          <w:lang w:val="el-GR"/>
        </w:rPr>
        <w:t>ΓΚΟΥΜΑΣ</w:t>
      </w:r>
      <w:r w:rsidR="00013671" w:rsidRPr="00013671">
        <w:rPr>
          <w:b/>
          <w:bCs/>
          <w:i/>
          <w:iCs/>
          <w:sz w:val="24"/>
          <w:szCs w:val="24"/>
        </w:rPr>
        <w:t xml:space="preserve"> </w:t>
      </w:r>
      <w:r w:rsidR="00013671" w:rsidRPr="00013671">
        <w:rPr>
          <w:b/>
          <w:bCs/>
          <w:i/>
          <w:iCs/>
          <w:sz w:val="24"/>
          <w:szCs w:val="24"/>
          <w:lang w:val="el-GR"/>
        </w:rPr>
        <w:t>ΓΙΩΡΓΟΣ</w:t>
      </w:r>
      <w:r w:rsidR="00013671" w:rsidRPr="00013671">
        <w:rPr>
          <w:b/>
          <w:bCs/>
          <w:i/>
          <w:iCs/>
          <w:sz w:val="24"/>
          <w:szCs w:val="24"/>
        </w:rPr>
        <w:t xml:space="preserve"> </w:t>
      </w:r>
      <w:r w:rsidRPr="00013671">
        <w:rPr>
          <w:b/>
          <w:bCs/>
          <w:i/>
          <w:iCs/>
          <w:sz w:val="24"/>
          <w:szCs w:val="24"/>
        </w:rPr>
        <w:t xml:space="preserve">– </w:t>
      </w:r>
      <w:r w:rsidRPr="00013671">
        <w:rPr>
          <w:b/>
          <w:bCs/>
          <w:i/>
          <w:iCs/>
          <w:sz w:val="24"/>
          <w:szCs w:val="24"/>
          <w:lang w:val="el-GR"/>
        </w:rPr>
        <w:t>ΑΜ</w:t>
      </w:r>
      <w:r w:rsidRPr="00013671">
        <w:rPr>
          <w:b/>
          <w:bCs/>
          <w:i/>
          <w:iCs/>
          <w:sz w:val="24"/>
          <w:szCs w:val="24"/>
        </w:rPr>
        <w:t xml:space="preserve">: </w:t>
      </w:r>
      <w:r w:rsidR="00013671" w:rsidRPr="00013671">
        <w:rPr>
          <w:b/>
          <w:bCs/>
          <w:i/>
          <w:iCs/>
          <w:sz w:val="24"/>
          <w:szCs w:val="24"/>
        </w:rPr>
        <w:t>1100522</w:t>
      </w:r>
      <w:r w:rsidRPr="00013671">
        <w:rPr>
          <w:b/>
          <w:bCs/>
          <w:i/>
          <w:iCs/>
          <w:sz w:val="24"/>
          <w:szCs w:val="24"/>
        </w:rPr>
        <w:t xml:space="preserve"> –</w:t>
      </w:r>
      <w:r w:rsidRPr="00013671">
        <w:rPr>
          <w:sz w:val="24"/>
          <w:szCs w:val="24"/>
        </w:rPr>
        <w:t xml:space="preserve"> </w:t>
      </w:r>
      <w:r w:rsidRPr="00013671">
        <w:rPr>
          <w:sz w:val="24"/>
          <w:szCs w:val="24"/>
          <w:lang w:val="el-GR"/>
        </w:rPr>
        <w:t>Ρόλος</w:t>
      </w:r>
      <w:r w:rsidRPr="00013671">
        <w:rPr>
          <w:sz w:val="24"/>
          <w:szCs w:val="24"/>
        </w:rPr>
        <w:t>: Domain Model</w:t>
      </w:r>
    </w:p>
    <w:p w14:paraId="08F22FF4" w14:textId="27FA3687" w:rsidR="0046294D" w:rsidRPr="00013671" w:rsidRDefault="00000000">
      <w:pPr>
        <w:rPr>
          <w:sz w:val="24"/>
          <w:szCs w:val="24"/>
          <w:lang w:val="el-GR"/>
        </w:rPr>
      </w:pPr>
      <w:r w:rsidRPr="00013671">
        <w:rPr>
          <w:b/>
          <w:bCs/>
          <w:i/>
          <w:iCs/>
          <w:sz w:val="24"/>
          <w:szCs w:val="24"/>
          <w:lang w:val="el-GR"/>
        </w:rPr>
        <w:t xml:space="preserve">- </w:t>
      </w:r>
      <w:r w:rsidR="00013671" w:rsidRPr="00013671">
        <w:rPr>
          <w:b/>
          <w:bCs/>
          <w:i/>
          <w:iCs/>
          <w:sz w:val="24"/>
          <w:szCs w:val="24"/>
          <w:lang w:val="el-GR"/>
        </w:rPr>
        <w:t>ΓΙΩΝΑΣ ΑΣΤΕΡΙΟΣ ΑΓΓΕΛΟΣ</w:t>
      </w:r>
      <w:r w:rsidRPr="00013671">
        <w:rPr>
          <w:b/>
          <w:bCs/>
          <w:i/>
          <w:iCs/>
          <w:sz w:val="24"/>
          <w:szCs w:val="24"/>
          <w:lang w:val="el-GR"/>
        </w:rPr>
        <w:t xml:space="preserve"> – ΑΜ:</w:t>
      </w:r>
      <w:r w:rsidR="00013671" w:rsidRPr="00013671">
        <w:rPr>
          <w:b/>
          <w:bCs/>
          <w:i/>
          <w:iCs/>
          <w:sz w:val="24"/>
          <w:szCs w:val="24"/>
          <w:lang w:val="el-GR"/>
        </w:rPr>
        <w:t xml:space="preserve"> 1093344</w:t>
      </w:r>
      <w:r w:rsidRPr="00013671">
        <w:rPr>
          <w:b/>
          <w:bCs/>
          <w:i/>
          <w:iCs/>
          <w:sz w:val="24"/>
          <w:szCs w:val="24"/>
          <w:lang w:val="el-GR"/>
        </w:rPr>
        <w:t xml:space="preserve"> –</w:t>
      </w:r>
      <w:r w:rsidRPr="00013671">
        <w:rPr>
          <w:sz w:val="24"/>
          <w:szCs w:val="24"/>
          <w:lang w:val="el-GR"/>
        </w:rPr>
        <w:t xml:space="preserve"> Ρόλος: Σχεδίαση </w:t>
      </w:r>
      <w:r w:rsidRPr="00013671">
        <w:rPr>
          <w:sz w:val="24"/>
          <w:szCs w:val="24"/>
        </w:rPr>
        <w:t>Mockups</w:t>
      </w:r>
      <w:r w:rsidRPr="00013671">
        <w:rPr>
          <w:sz w:val="24"/>
          <w:szCs w:val="24"/>
          <w:lang w:val="el-GR"/>
        </w:rPr>
        <w:t xml:space="preserve"> &amp; Συγγραφή</w:t>
      </w:r>
    </w:p>
    <w:p w14:paraId="4E265D09" w14:textId="60273AF1" w:rsidR="0046294D" w:rsidRPr="00013671" w:rsidRDefault="00000000">
      <w:pPr>
        <w:rPr>
          <w:sz w:val="24"/>
          <w:szCs w:val="24"/>
          <w:lang w:val="el-GR"/>
        </w:rPr>
      </w:pPr>
      <w:r w:rsidRPr="00013671">
        <w:rPr>
          <w:b/>
          <w:bCs/>
          <w:i/>
          <w:iCs/>
          <w:sz w:val="24"/>
          <w:szCs w:val="24"/>
          <w:lang w:val="el-GR"/>
        </w:rPr>
        <w:t>- Κ</w:t>
      </w:r>
      <w:r w:rsidR="00013671" w:rsidRPr="00013671">
        <w:rPr>
          <w:b/>
          <w:bCs/>
          <w:i/>
          <w:iCs/>
          <w:sz w:val="24"/>
          <w:szCs w:val="24"/>
          <w:lang w:val="el-GR"/>
        </w:rPr>
        <w:t xml:space="preserve">ΟΛΟΙ ΝΙΚΟΛΑΟΣ </w:t>
      </w:r>
      <w:r w:rsidRPr="00013671">
        <w:rPr>
          <w:b/>
          <w:bCs/>
          <w:i/>
          <w:iCs/>
          <w:sz w:val="24"/>
          <w:szCs w:val="24"/>
          <w:lang w:val="el-GR"/>
        </w:rPr>
        <w:t xml:space="preserve">– ΑΜ: </w:t>
      </w:r>
      <w:r w:rsidR="00013671" w:rsidRPr="00013671">
        <w:rPr>
          <w:b/>
          <w:bCs/>
          <w:i/>
          <w:iCs/>
          <w:sz w:val="24"/>
          <w:szCs w:val="24"/>
          <w:lang w:val="el-GR"/>
        </w:rPr>
        <w:t>1063429</w:t>
      </w:r>
      <w:r w:rsidRPr="00013671">
        <w:rPr>
          <w:b/>
          <w:bCs/>
          <w:i/>
          <w:iCs/>
          <w:sz w:val="24"/>
          <w:szCs w:val="24"/>
          <w:lang w:val="el-GR"/>
        </w:rPr>
        <w:t xml:space="preserve"> –</w:t>
      </w:r>
      <w:r w:rsidRPr="00013671">
        <w:rPr>
          <w:sz w:val="24"/>
          <w:szCs w:val="24"/>
          <w:lang w:val="el-GR"/>
        </w:rPr>
        <w:t xml:space="preserve"> Ρόλος: Τελική Επιμέλεια &amp; </w:t>
      </w:r>
      <w:r w:rsidRPr="00013671">
        <w:rPr>
          <w:sz w:val="24"/>
          <w:szCs w:val="24"/>
        </w:rPr>
        <w:t>PDF</w:t>
      </w:r>
      <w:r w:rsidRPr="00013671">
        <w:rPr>
          <w:sz w:val="24"/>
          <w:szCs w:val="24"/>
          <w:lang w:val="el-GR"/>
        </w:rPr>
        <w:t xml:space="preserve"> μορφοποίηση</w:t>
      </w:r>
    </w:p>
    <w:p w14:paraId="1D5CC6CB" w14:textId="77777777" w:rsidR="0046294D" w:rsidRPr="00013671" w:rsidRDefault="00000000">
      <w:pPr>
        <w:rPr>
          <w:lang w:val="el-GR"/>
        </w:rPr>
      </w:pPr>
      <w:r w:rsidRPr="00013671">
        <w:rPr>
          <w:lang w:val="el-GR"/>
        </w:rPr>
        <w:t xml:space="preserve">Έκδοση: </w:t>
      </w:r>
      <w:r>
        <w:t>v</w:t>
      </w:r>
      <w:r w:rsidRPr="00013671">
        <w:rPr>
          <w:lang w:val="el-GR"/>
        </w:rPr>
        <w:t>0.1</w:t>
      </w:r>
    </w:p>
    <w:p w14:paraId="0B431F35" w14:textId="77777777" w:rsidR="0046294D" w:rsidRPr="00B42AAE" w:rsidRDefault="00000000">
      <w:r w:rsidRPr="00013671">
        <w:rPr>
          <w:lang w:val="el-GR"/>
        </w:rPr>
        <w:br w:type="page"/>
      </w:r>
    </w:p>
    <w:p w14:paraId="2910F658" w14:textId="77777777" w:rsidR="0046294D" w:rsidRPr="00013671" w:rsidRDefault="00000000">
      <w:pPr>
        <w:pStyle w:val="21"/>
        <w:rPr>
          <w:lang w:val="el-GR"/>
        </w:rPr>
      </w:pPr>
      <w:r w:rsidRPr="00013671">
        <w:rPr>
          <w:lang w:val="el-GR"/>
        </w:rPr>
        <w:lastRenderedPageBreak/>
        <w:t>Περιγραφή Έργου</w:t>
      </w:r>
    </w:p>
    <w:p w14:paraId="0AC74964" w14:textId="4DB768D3" w:rsidR="0046294D" w:rsidRPr="00013671" w:rsidRDefault="00000000">
      <w:pPr>
        <w:rPr>
          <w:lang w:val="el-GR"/>
        </w:rPr>
      </w:pPr>
      <w:r w:rsidRPr="00013671">
        <w:rPr>
          <w:lang w:val="el-GR"/>
        </w:rPr>
        <w:br/>
        <w:t xml:space="preserve">Το </w:t>
      </w:r>
      <w:proofErr w:type="spellStart"/>
      <w:r>
        <w:t>QuickNote</w:t>
      </w:r>
      <w:proofErr w:type="spellEnd"/>
      <w:r w:rsidRPr="00013671">
        <w:rPr>
          <w:lang w:val="el-GR"/>
        </w:rPr>
        <w:t xml:space="preserve"> είναι μια σύγχρονη διαδικτυακή εφαρμογή (</w:t>
      </w:r>
      <w:r>
        <w:t>web</w:t>
      </w:r>
      <w:r w:rsidRPr="00013671">
        <w:rPr>
          <w:lang w:val="el-GR"/>
        </w:rPr>
        <w:t xml:space="preserve"> </w:t>
      </w:r>
      <w:r>
        <w:t>app</w:t>
      </w:r>
      <w:r w:rsidRPr="00013671">
        <w:rPr>
          <w:lang w:val="el-GR"/>
        </w:rPr>
        <w:t xml:space="preserve">) σημειωματάριου που επιτρέπει στους χρήστες να δημιουργούν, να αποθηκεύουν και να οργανώνουν τις σημειώσεις τους </w:t>
      </w:r>
      <w:r>
        <w:t>online</w:t>
      </w:r>
      <w:r w:rsidRPr="00013671">
        <w:rPr>
          <w:lang w:val="el-GR"/>
        </w:rPr>
        <w:t>. Η εφαρμογή στοχεύει να προσφέρει μια γρήγορη, εύκολη και πρακτική εμπειρία καταγραφής σκέψεων, υποχρεώσεων και ιδεών, ιδανική για φοιτητές, επαγγελματίες ή και καθημερινούς χρήστες.</w:t>
      </w:r>
      <w:r w:rsidRPr="00013671">
        <w:rPr>
          <w:lang w:val="el-GR"/>
        </w:rPr>
        <w:br/>
      </w:r>
      <w:r w:rsidRPr="00013671">
        <w:rPr>
          <w:lang w:val="el-GR"/>
        </w:rPr>
        <w:br/>
        <w:t>Ο χρήστης θα έχει τη δυνατότητα να:</w:t>
      </w:r>
      <w:r w:rsidRPr="00013671">
        <w:rPr>
          <w:lang w:val="el-GR"/>
        </w:rPr>
        <w:br/>
        <w:t>- Δημιουργεί σημειώσεις και να τις επεξεργάζεται ή διαγράφει.</w:t>
      </w:r>
      <w:r w:rsidRPr="00013671">
        <w:rPr>
          <w:lang w:val="el-GR"/>
        </w:rPr>
        <w:br/>
        <w:t>- Ταξινομεί σημειώσεις κατά όνομα ή με χρήση "</w:t>
      </w:r>
      <w:r>
        <w:t>flag</w:t>
      </w:r>
      <w:r w:rsidRPr="00013671">
        <w:rPr>
          <w:lang w:val="el-GR"/>
        </w:rPr>
        <w:t>" για σημαντικές.</w:t>
      </w:r>
      <w:r w:rsidRPr="00013671">
        <w:rPr>
          <w:lang w:val="el-GR"/>
        </w:rPr>
        <w:br/>
        <w:t>- Προσθέτει συνδέσμους (</w:t>
      </w:r>
      <w:r>
        <w:t>links</w:t>
      </w:r>
      <w:r w:rsidRPr="00013671">
        <w:rPr>
          <w:lang w:val="el-GR"/>
        </w:rPr>
        <w:t>) και παραπομπές εντός της σημείωσης.</w:t>
      </w:r>
      <w:r w:rsidRPr="00013671">
        <w:rPr>
          <w:lang w:val="el-GR"/>
        </w:rPr>
        <w:br/>
        <w:t>- Αποθηκεύει σημειώσεις σε .</w:t>
      </w:r>
      <w:r>
        <w:t>pdf</w:t>
      </w:r>
      <w:r w:rsidRPr="00013671">
        <w:rPr>
          <w:lang w:val="el-GR"/>
        </w:rPr>
        <w:t>, .</w:t>
      </w:r>
      <w:r>
        <w:t>doc</w:t>
      </w:r>
      <w:r w:rsidRPr="00013671">
        <w:rPr>
          <w:lang w:val="el-GR"/>
        </w:rPr>
        <w:t xml:space="preserve"> ή .</w:t>
      </w:r>
      <w:r>
        <w:t>txt</w:t>
      </w:r>
      <w:r w:rsidRPr="00013671">
        <w:rPr>
          <w:lang w:val="el-GR"/>
        </w:rPr>
        <w:t xml:space="preserve"> μορφή.</w:t>
      </w:r>
      <w:r w:rsidRPr="00013671">
        <w:rPr>
          <w:lang w:val="el-GR"/>
        </w:rPr>
        <w:br/>
        <w:t>- Μοιράζεται σημειώσεις με άλλους χρήστες ή μέσω συνδέσμου (</w:t>
      </w:r>
      <w:r>
        <w:t>link</w:t>
      </w:r>
      <w:r w:rsidRPr="00013671">
        <w:rPr>
          <w:lang w:val="el-GR"/>
        </w:rPr>
        <w:t xml:space="preserve"> </w:t>
      </w:r>
      <w:r>
        <w:t>sharing</w:t>
      </w:r>
      <w:r w:rsidRPr="00013671">
        <w:rPr>
          <w:lang w:val="el-GR"/>
        </w:rPr>
        <w:t>).</w:t>
      </w:r>
      <w:r w:rsidRPr="00013671">
        <w:rPr>
          <w:lang w:val="el-GR"/>
        </w:rPr>
        <w:br/>
        <w:t>- Ανεβάζει αρχεία .</w:t>
      </w:r>
      <w:r>
        <w:t>pdf</w:t>
      </w:r>
      <w:r w:rsidRPr="00013671">
        <w:rPr>
          <w:lang w:val="el-GR"/>
        </w:rPr>
        <w:t>, .</w:t>
      </w:r>
      <w:r>
        <w:t>doc</w:t>
      </w:r>
      <w:r w:rsidRPr="00013671">
        <w:rPr>
          <w:lang w:val="el-GR"/>
        </w:rPr>
        <w:t>, .</w:t>
      </w:r>
      <w:r>
        <w:t>txt</w:t>
      </w:r>
      <w:r w:rsidRPr="00013671">
        <w:rPr>
          <w:lang w:val="el-GR"/>
        </w:rPr>
        <w:t xml:space="preserve"> και τα μετατρέπει αυτόματα σε σημείωση.</w:t>
      </w:r>
      <w:r w:rsidRPr="00013671">
        <w:rPr>
          <w:lang w:val="el-GR"/>
        </w:rPr>
        <w:br/>
        <w:t xml:space="preserve">- Επικοινωνεί με φίλους μέσω ενσωματωμένου </w:t>
      </w:r>
      <w:r>
        <w:t>chat</w:t>
      </w:r>
      <w:r w:rsidRPr="00013671">
        <w:rPr>
          <w:lang w:val="el-GR"/>
        </w:rPr>
        <w:t>.</w:t>
      </w:r>
      <w:r w:rsidRPr="00013671">
        <w:rPr>
          <w:lang w:val="el-GR"/>
        </w:rPr>
        <w:br/>
        <w:t>- Βλέπει προηγούμενες εκδόσεις (</w:t>
      </w:r>
      <w:r>
        <w:t>version</w:t>
      </w:r>
      <w:r w:rsidRPr="00013671">
        <w:rPr>
          <w:lang w:val="el-GR"/>
        </w:rPr>
        <w:t xml:space="preserve"> </w:t>
      </w:r>
      <w:r>
        <w:t>history</w:t>
      </w:r>
      <w:r w:rsidRPr="00013671">
        <w:rPr>
          <w:lang w:val="el-GR"/>
        </w:rPr>
        <w:t>) κάθε σημείωσης και μπορεί να επαναφέρει μία παλιά έκδοση (έως 3).</w:t>
      </w:r>
      <w:r w:rsidRPr="00013671">
        <w:rPr>
          <w:lang w:val="el-GR"/>
        </w:rPr>
        <w:br/>
      </w:r>
    </w:p>
    <w:p w14:paraId="1A573661" w14:textId="77777777" w:rsidR="0046294D" w:rsidRPr="00013671" w:rsidRDefault="00000000">
      <w:pPr>
        <w:pStyle w:val="21"/>
        <w:rPr>
          <w:lang w:val="el-GR"/>
        </w:rPr>
      </w:pPr>
      <w:r>
        <w:t>Mock</w:t>
      </w:r>
      <w:r w:rsidRPr="00013671">
        <w:rPr>
          <w:lang w:val="el-GR"/>
        </w:rPr>
        <w:t>-</w:t>
      </w:r>
      <w:r>
        <w:t>up</w:t>
      </w:r>
      <w:r w:rsidRPr="00013671">
        <w:rPr>
          <w:lang w:val="el-GR"/>
        </w:rPr>
        <w:t xml:space="preserve"> Οθονών (Περιγραφή)</w:t>
      </w:r>
    </w:p>
    <w:p w14:paraId="1ECDF1CB" w14:textId="77777777" w:rsidR="0046294D" w:rsidRPr="00013671" w:rsidRDefault="00000000">
      <w:pPr>
        <w:rPr>
          <w:lang w:val="el-GR"/>
        </w:rPr>
      </w:pPr>
      <w:r w:rsidRPr="00013671">
        <w:rPr>
          <w:lang w:val="el-GR"/>
        </w:rPr>
        <w:br/>
        <w:t>1. Κεντρική Οθόνη</w:t>
      </w:r>
      <w:r w:rsidRPr="00013671">
        <w:rPr>
          <w:lang w:val="el-GR"/>
        </w:rPr>
        <w:br/>
        <w:t xml:space="preserve">- Προβολή λίστας σημειώσεων (τίτλος, </w:t>
      </w:r>
      <w:r>
        <w:t>preview</w:t>
      </w:r>
      <w:r w:rsidRPr="00013671">
        <w:rPr>
          <w:lang w:val="el-GR"/>
        </w:rPr>
        <w:t>)</w:t>
      </w:r>
      <w:r w:rsidRPr="00013671">
        <w:rPr>
          <w:lang w:val="el-GR"/>
        </w:rPr>
        <w:br/>
        <w:t>- Αναζήτηση σημειώσεων</w:t>
      </w:r>
      <w:r w:rsidRPr="00013671">
        <w:rPr>
          <w:lang w:val="el-GR"/>
        </w:rPr>
        <w:br/>
        <w:t>- Φίλτρα (όνομα, σημαντικές)</w:t>
      </w:r>
      <w:r w:rsidRPr="00013671">
        <w:rPr>
          <w:lang w:val="el-GR"/>
        </w:rPr>
        <w:br/>
        <w:t>- Κουμπί [+] για νέα σημείωση</w:t>
      </w:r>
      <w:r w:rsidRPr="00013671">
        <w:rPr>
          <w:lang w:val="el-GR"/>
        </w:rPr>
        <w:br/>
      </w:r>
      <w:r w:rsidRPr="00013671">
        <w:rPr>
          <w:lang w:val="el-GR"/>
        </w:rPr>
        <w:br/>
        <w:t>2. Οθόνη Δημιουργίας/Επεξεργασίας</w:t>
      </w:r>
      <w:r w:rsidRPr="00013671">
        <w:rPr>
          <w:lang w:val="el-GR"/>
        </w:rPr>
        <w:br/>
        <w:t>- Πεδίο Τίτλου</w:t>
      </w:r>
      <w:r w:rsidRPr="00013671">
        <w:rPr>
          <w:lang w:val="el-GR"/>
        </w:rPr>
        <w:br/>
        <w:t>- Πεδίο Περιεχομένου</w:t>
      </w:r>
      <w:r w:rsidRPr="00013671">
        <w:rPr>
          <w:lang w:val="el-GR"/>
        </w:rPr>
        <w:br/>
        <w:t>- Κουμπιά: Αποθήκευση, Διαγραφή, Εκτύπωση/Εξαγωγή</w:t>
      </w:r>
      <w:r w:rsidRPr="00013671">
        <w:rPr>
          <w:lang w:val="el-GR"/>
        </w:rPr>
        <w:br/>
      </w:r>
      <w:r w:rsidRPr="00013671">
        <w:rPr>
          <w:lang w:val="el-GR"/>
        </w:rPr>
        <w:br/>
        <w:t>3. Οθόνη Προβολής Ιστορικού Εκδόσεων</w:t>
      </w:r>
      <w:r w:rsidRPr="00013671">
        <w:rPr>
          <w:lang w:val="el-GR"/>
        </w:rPr>
        <w:br/>
        <w:t>- Λίστα με προηγούμενες εκδόσεις (ημερομηνία/ώρα)</w:t>
      </w:r>
      <w:r w:rsidRPr="00013671">
        <w:rPr>
          <w:lang w:val="el-GR"/>
        </w:rPr>
        <w:br/>
        <w:t>- Κουμπί “Επαναφορά”</w:t>
      </w:r>
      <w:r w:rsidRPr="00013671">
        <w:rPr>
          <w:lang w:val="el-GR"/>
        </w:rPr>
        <w:br/>
      </w:r>
    </w:p>
    <w:p w14:paraId="5DC1C852" w14:textId="77777777" w:rsidR="0046294D" w:rsidRPr="00013671" w:rsidRDefault="00000000">
      <w:pPr>
        <w:pStyle w:val="21"/>
        <w:rPr>
          <w:lang w:val="el-GR"/>
        </w:rPr>
      </w:pPr>
      <w:r w:rsidRPr="00013671">
        <w:rPr>
          <w:lang w:val="el-GR"/>
        </w:rPr>
        <w:t>Τεχνική Υλοποίηση (Απλή περιγραφή)</w:t>
      </w:r>
    </w:p>
    <w:p w14:paraId="6E2EC7E1" w14:textId="37565EDD" w:rsidR="0046294D" w:rsidRPr="00013671" w:rsidRDefault="00000000">
      <w:pPr>
        <w:rPr>
          <w:lang w:val="el-GR"/>
        </w:rPr>
      </w:pPr>
      <w:r w:rsidRPr="00013671">
        <w:rPr>
          <w:lang w:val="el-GR"/>
        </w:rPr>
        <w:br/>
        <w:t xml:space="preserve">Η εφαρμογή θα υλοποιηθεί ως </w:t>
      </w:r>
      <w:r>
        <w:t>web</w:t>
      </w:r>
      <w:r w:rsidRPr="00013671">
        <w:rPr>
          <w:lang w:val="el-GR"/>
        </w:rPr>
        <w:t xml:space="preserve"> </w:t>
      </w:r>
      <w:r>
        <w:t>app</w:t>
      </w:r>
      <w:r w:rsidRPr="00013671">
        <w:rPr>
          <w:lang w:val="el-GR"/>
        </w:rPr>
        <w:t xml:space="preserve">, χρησιμοποιώντας </w:t>
      </w:r>
      <w:r>
        <w:t>HTML</w:t>
      </w:r>
      <w:r w:rsidRPr="00013671">
        <w:rPr>
          <w:lang w:val="el-GR"/>
        </w:rPr>
        <w:t xml:space="preserve">, </w:t>
      </w:r>
      <w:r>
        <w:t>CSS</w:t>
      </w:r>
      <w:r w:rsidRPr="00013671">
        <w:rPr>
          <w:lang w:val="el-GR"/>
        </w:rPr>
        <w:t xml:space="preserve"> και </w:t>
      </w:r>
      <w:r>
        <w:t>JavaScript</w:t>
      </w:r>
      <w:r w:rsidRPr="00013671">
        <w:rPr>
          <w:lang w:val="el-GR"/>
        </w:rPr>
        <w:t xml:space="preserve"> για το </w:t>
      </w:r>
      <w:r>
        <w:t>frontend</w:t>
      </w:r>
      <w:r w:rsidRPr="00013671">
        <w:rPr>
          <w:lang w:val="el-GR"/>
        </w:rPr>
        <w:t>. Για την αποθήκευση δεδομένων θα χρησιμοποιηθεί</w:t>
      </w:r>
      <w:r w:rsidR="00013671">
        <w:rPr>
          <w:lang w:val="el-GR"/>
        </w:rPr>
        <w:t xml:space="preserve"> </w:t>
      </w:r>
      <w:r w:rsidRPr="00013671">
        <w:rPr>
          <w:lang w:val="el-GR"/>
        </w:rPr>
        <w:t xml:space="preserve">μια απλή βάση δεδομένων </w:t>
      </w:r>
      <w:r w:rsidR="00013671">
        <w:rPr>
          <w:lang w:val="el-GR"/>
        </w:rPr>
        <w:t xml:space="preserve">σε </w:t>
      </w:r>
      <w:r w:rsidR="00013671">
        <w:t>MySQL</w:t>
      </w:r>
      <w:r w:rsidR="00013671" w:rsidRPr="00013671">
        <w:rPr>
          <w:lang w:val="el-GR"/>
        </w:rPr>
        <w:t xml:space="preserve">. </w:t>
      </w:r>
      <w:r w:rsidRPr="00013671">
        <w:rPr>
          <w:lang w:val="el-GR"/>
        </w:rPr>
        <w:t xml:space="preserve">Σκοπός είναι η λειτουργία της εφαρμογής να είναι γρήγορη, </w:t>
      </w:r>
      <w:proofErr w:type="spellStart"/>
      <w:r w:rsidRPr="00013671">
        <w:rPr>
          <w:lang w:val="el-GR"/>
        </w:rPr>
        <w:t>προσβάσιμη</w:t>
      </w:r>
      <w:proofErr w:type="spellEnd"/>
      <w:r w:rsidRPr="00013671">
        <w:rPr>
          <w:lang w:val="el-GR"/>
        </w:rPr>
        <w:t xml:space="preserve"> από κάθε </w:t>
      </w:r>
      <w:r w:rsidRPr="00013671">
        <w:rPr>
          <w:lang w:val="el-GR"/>
        </w:rPr>
        <w:lastRenderedPageBreak/>
        <w:t>συσκευή και εύκολη στη χρήση.</w:t>
      </w:r>
      <w:r w:rsidRPr="00013671">
        <w:rPr>
          <w:lang w:val="el-GR"/>
        </w:rPr>
        <w:br/>
      </w:r>
    </w:p>
    <w:p w14:paraId="13B6F7A1" w14:textId="77777777" w:rsidR="0046294D" w:rsidRPr="00013671" w:rsidRDefault="00000000">
      <w:pPr>
        <w:pStyle w:val="21"/>
        <w:rPr>
          <w:lang w:val="el-GR"/>
        </w:rPr>
      </w:pPr>
      <w:r w:rsidRPr="00013671">
        <w:rPr>
          <w:lang w:val="el-GR"/>
        </w:rPr>
        <w:t>Εργαλεία που χρησιμοποιήθηκαν</w:t>
      </w:r>
    </w:p>
    <w:p w14:paraId="6D469CC0" w14:textId="77777777" w:rsidR="0046294D" w:rsidRDefault="00000000">
      <w:r w:rsidRPr="00013671">
        <w:rPr>
          <w:lang w:val="el-GR"/>
        </w:rPr>
        <w:br/>
        <w:t xml:space="preserve">- </w:t>
      </w:r>
      <w:r>
        <w:t>Microsoft</w:t>
      </w:r>
      <w:r w:rsidRPr="00013671">
        <w:rPr>
          <w:lang w:val="el-GR"/>
        </w:rPr>
        <w:t xml:space="preserve"> </w:t>
      </w:r>
      <w:r>
        <w:t>Word</w:t>
      </w:r>
      <w:r w:rsidRPr="00013671">
        <w:rPr>
          <w:lang w:val="el-GR"/>
        </w:rPr>
        <w:t xml:space="preserve"> για τη συγγραφή</w:t>
      </w:r>
      <w:r w:rsidRPr="00013671">
        <w:rPr>
          <w:lang w:val="el-GR"/>
        </w:rPr>
        <w:br/>
        <w:t xml:space="preserve">- </w:t>
      </w:r>
      <w:r>
        <w:t>draw</w:t>
      </w:r>
      <w:r w:rsidRPr="00013671">
        <w:rPr>
          <w:lang w:val="el-GR"/>
        </w:rPr>
        <w:t>.</w:t>
      </w:r>
      <w:r>
        <w:t>io</w:t>
      </w:r>
      <w:r w:rsidRPr="00013671">
        <w:rPr>
          <w:lang w:val="el-GR"/>
        </w:rPr>
        <w:t xml:space="preserve"> για </w:t>
      </w:r>
      <w:r>
        <w:t>mockups</w:t>
      </w:r>
      <w:r w:rsidRPr="00013671">
        <w:rPr>
          <w:lang w:val="el-GR"/>
        </w:rPr>
        <w:br/>
        <w:t xml:space="preserve">- </w:t>
      </w:r>
      <w:r>
        <w:t>Canva</w:t>
      </w:r>
      <w:r w:rsidRPr="00013671">
        <w:rPr>
          <w:lang w:val="el-GR"/>
        </w:rPr>
        <w:t xml:space="preserve"> ή </w:t>
      </w:r>
      <w:r>
        <w:t>Figma</w:t>
      </w:r>
      <w:r w:rsidRPr="00013671">
        <w:rPr>
          <w:lang w:val="el-GR"/>
        </w:rPr>
        <w:t xml:space="preserve"> (προαιρετικά για </w:t>
      </w:r>
      <w:r>
        <w:t>UI</w:t>
      </w:r>
      <w:r w:rsidRPr="00013671">
        <w:rPr>
          <w:lang w:val="el-GR"/>
        </w:rPr>
        <w:t xml:space="preserve"> σχεδίαση)</w:t>
      </w:r>
      <w:r w:rsidRPr="00013671">
        <w:rPr>
          <w:lang w:val="el-GR"/>
        </w:rPr>
        <w:br/>
      </w:r>
    </w:p>
    <w:p w14:paraId="5A98E782" w14:textId="77777777" w:rsidR="00B42AAE" w:rsidRDefault="00B42AAE"/>
    <w:p w14:paraId="2362F70D" w14:textId="77777777" w:rsidR="00B42AAE" w:rsidRPr="00B42AAE" w:rsidRDefault="00B42AAE">
      <w:pPr>
        <w:rPr>
          <w:lang w:val="el-GR"/>
        </w:rPr>
      </w:pPr>
    </w:p>
    <w:sectPr w:rsidR="00B42AAE" w:rsidRPr="00B42A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213344">
    <w:abstractNumId w:val="8"/>
  </w:num>
  <w:num w:numId="2" w16cid:durableId="1042091149">
    <w:abstractNumId w:val="6"/>
  </w:num>
  <w:num w:numId="3" w16cid:durableId="1144465801">
    <w:abstractNumId w:val="5"/>
  </w:num>
  <w:num w:numId="4" w16cid:durableId="824125317">
    <w:abstractNumId w:val="4"/>
  </w:num>
  <w:num w:numId="5" w16cid:durableId="945695090">
    <w:abstractNumId w:val="7"/>
  </w:num>
  <w:num w:numId="6" w16cid:durableId="1521621081">
    <w:abstractNumId w:val="3"/>
  </w:num>
  <w:num w:numId="7" w16cid:durableId="886452925">
    <w:abstractNumId w:val="2"/>
  </w:num>
  <w:num w:numId="8" w16cid:durableId="777258263">
    <w:abstractNumId w:val="1"/>
  </w:num>
  <w:num w:numId="9" w16cid:durableId="101924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671"/>
    <w:rsid w:val="00034616"/>
    <w:rsid w:val="0006063C"/>
    <w:rsid w:val="0015074B"/>
    <w:rsid w:val="0029639D"/>
    <w:rsid w:val="00326F90"/>
    <w:rsid w:val="0046294D"/>
    <w:rsid w:val="008042E5"/>
    <w:rsid w:val="00AA1D8D"/>
    <w:rsid w:val="00B42AA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C072D"/>
  <w14:defaultImageDpi w14:val="300"/>
  <w15:docId w15:val="{0179044F-C665-4992-955B-2EC354F8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ΑΝΔΡΕΑΤΟΣ ΚΩΝΣΤΑΝΤΙΝΟΣ</cp:lastModifiedBy>
  <cp:revision>2</cp:revision>
  <dcterms:created xsi:type="dcterms:W3CDTF">2013-12-23T23:15:00Z</dcterms:created>
  <dcterms:modified xsi:type="dcterms:W3CDTF">2025-04-01T13:57:00Z</dcterms:modified>
  <cp:category/>
</cp:coreProperties>
</file>