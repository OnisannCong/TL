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98DE4" w14:textId="77777777" w:rsidR="004815B8" w:rsidRDefault="00000000">
      <w:pPr>
        <w:pStyle w:val="a8"/>
      </w:pPr>
      <w:proofErr w:type="spellStart"/>
      <w:r>
        <w:t>QuickNote</w:t>
      </w:r>
      <w:proofErr w:type="spellEnd"/>
      <w:r>
        <w:t xml:space="preserve"> - Use Case Descriptions (Updated)</w:t>
      </w:r>
    </w:p>
    <w:p w14:paraId="0715180F" w14:textId="77777777" w:rsidR="004815B8" w:rsidRPr="00856848" w:rsidRDefault="00000000">
      <w:pPr>
        <w:pStyle w:val="1"/>
        <w:rPr>
          <w:lang w:val="el-GR"/>
        </w:rPr>
      </w:pPr>
      <w:r>
        <w:t>UC</w:t>
      </w:r>
      <w:r w:rsidRPr="00856848">
        <w:rPr>
          <w:lang w:val="el-GR"/>
        </w:rPr>
        <w:t>1 – Δημιουργία Σημείωσης</w:t>
      </w:r>
    </w:p>
    <w:p w14:paraId="4F489BB7" w14:textId="77777777" w:rsidR="004815B8" w:rsidRPr="00856848" w:rsidRDefault="00000000">
      <w:pPr>
        <w:spacing w:after="240"/>
        <w:rPr>
          <w:lang w:val="el-GR"/>
        </w:rPr>
      </w:pPr>
      <w:r w:rsidRPr="00856848">
        <w:rPr>
          <w:lang w:val="el-GR"/>
        </w:rPr>
        <w:t>Ο χρήστης ξεκινά τη διαδικασία δημιουργίας μιας νέας σημείωσης εισάγοντας τίτλο και περιεχόμενο, και στη συνέχεια πατά "Αποθήκευση". Ο τίτλος είναι υποχρεωτικός. Αν λείπει ο τίτλος, εμφανίζεται σχετικό μήνυμα σφάλματος.</w:t>
      </w:r>
    </w:p>
    <w:p w14:paraId="2F8A9206" w14:textId="77777777" w:rsidR="004815B8" w:rsidRPr="00856848" w:rsidRDefault="00000000">
      <w:pPr>
        <w:pStyle w:val="1"/>
        <w:rPr>
          <w:lang w:val="el-GR"/>
        </w:rPr>
      </w:pPr>
      <w:r>
        <w:t>UC</w:t>
      </w:r>
      <w:r w:rsidRPr="00856848">
        <w:rPr>
          <w:lang w:val="el-GR"/>
        </w:rPr>
        <w:t>2 – Επεξεργασία Σημείωσης</w:t>
      </w:r>
    </w:p>
    <w:p w14:paraId="7210C226" w14:textId="77777777" w:rsidR="004815B8" w:rsidRPr="00856848" w:rsidRDefault="00000000">
      <w:pPr>
        <w:spacing w:after="240"/>
        <w:rPr>
          <w:lang w:val="el-GR"/>
        </w:rPr>
      </w:pPr>
      <w:r w:rsidRPr="00856848">
        <w:rPr>
          <w:lang w:val="el-GR"/>
        </w:rPr>
        <w:t>Ο χρήστης επιλέγει τη σημείωση που επιθυμεί να επεξεργαστεί και πατάει το κουμπί "Επεξεργασία". Μετά την ολοκλήρωση των αλλαγών, πατά "Αποθήκευση" και το σύστημα ενημερώνει τη σημείωση. Ακύρωση επαναφέρει την προηγούμενη έκδοση.</w:t>
      </w:r>
    </w:p>
    <w:p w14:paraId="07F52112" w14:textId="77777777" w:rsidR="004815B8" w:rsidRPr="00856848" w:rsidRDefault="00000000">
      <w:pPr>
        <w:pStyle w:val="1"/>
        <w:rPr>
          <w:lang w:val="el-GR"/>
        </w:rPr>
      </w:pPr>
      <w:r>
        <w:t>UC</w:t>
      </w:r>
      <w:r w:rsidRPr="00856848">
        <w:rPr>
          <w:lang w:val="el-GR"/>
        </w:rPr>
        <w:t>3 – Διαγραφή Σημείωσης</w:t>
      </w:r>
    </w:p>
    <w:p w14:paraId="62026D5A" w14:textId="77777777" w:rsidR="004815B8" w:rsidRPr="00856848" w:rsidRDefault="00000000">
      <w:pPr>
        <w:spacing w:after="240"/>
        <w:rPr>
          <w:lang w:val="el-GR"/>
        </w:rPr>
      </w:pPr>
      <w:r w:rsidRPr="00856848">
        <w:rPr>
          <w:lang w:val="el-GR"/>
        </w:rPr>
        <w:t>Ο χρήστης επιλέγει τη σημείωση προς διαγραφή, πατά "Διαγραφή" και επιβεβαιώνει τη διαγραφή. Μετά την επιβεβαίωση, η σημείωση διαγράφεται από τη λίστα σημειώσεων.</w:t>
      </w:r>
    </w:p>
    <w:p w14:paraId="122A1048" w14:textId="77777777" w:rsidR="004815B8" w:rsidRPr="00856848" w:rsidRDefault="00000000">
      <w:pPr>
        <w:pStyle w:val="1"/>
        <w:rPr>
          <w:lang w:val="el-GR"/>
        </w:rPr>
      </w:pPr>
      <w:r>
        <w:t>UC</w:t>
      </w:r>
      <w:r w:rsidRPr="00856848">
        <w:rPr>
          <w:lang w:val="el-GR"/>
        </w:rPr>
        <w:t>4 – Εξαγωγή Σημείωσης</w:t>
      </w:r>
    </w:p>
    <w:p w14:paraId="72BF53EC" w14:textId="77777777" w:rsidR="004815B8" w:rsidRPr="00856848" w:rsidRDefault="00000000">
      <w:pPr>
        <w:spacing w:after="240"/>
        <w:rPr>
          <w:lang w:val="el-GR"/>
        </w:rPr>
      </w:pPr>
      <w:r w:rsidRPr="00856848">
        <w:rPr>
          <w:lang w:val="el-GR"/>
        </w:rPr>
        <w:t>Ο χρήστης επιλέγει μια σημείωση και πατά "Εξαγωγή". Επιλέγει τη μορφή εξαγωγής (</w:t>
      </w:r>
      <w:r>
        <w:t>PDF</w:t>
      </w:r>
      <w:r w:rsidRPr="00856848">
        <w:rPr>
          <w:lang w:val="el-GR"/>
        </w:rPr>
        <w:t xml:space="preserve">, </w:t>
      </w:r>
      <w:r>
        <w:t>DOC</w:t>
      </w:r>
      <w:r w:rsidRPr="00856848">
        <w:rPr>
          <w:lang w:val="el-GR"/>
        </w:rPr>
        <w:t xml:space="preserve">, </w:t>
      </w:r>
      <w:r>
        <w:t>TXT</w:t>
      </w:r>
      <w:r w:rsidRPr="00856848">
        <w:rPr>
          <w:lang w:val="el-GR"/>
        </w:rPr>
        <w:t>), και το σύστημα δημιουργεί το αντίστοιχο αρχείο και το κατεβάζει στον υπολογιστή του χρήστη.</w:t>
      </w:r>
    </w:p>
    <w:p w14:paraId="310386A9" w14:textId="77777777" w:rsidR="004815B8" w:rsidRPr="00856848" w:rsidRDefault="00000000">
      <w:pPr>
        <w:pStyle w:val="1"/>
        <w:rPr>
          <w:lang w:val="el-GR"/>
        </w:rPr>
      </w:pPr>
      <w:r>
        <w:t>UC</w:t>
      </w:r>
      <w:r w:rsidRPr="00856848">
        <w:rPr>
          <w:lang w:val="el-GR"/>
        </w:rPr>
        <w:t>5 – Μοιράζεται Σημείωση (</w:t>
      </w:r>
      <w:r>
        <w:t>link</w:t>
      </w:r>
      <w:r w:rsidRPr="00856848">
        <w:rPr>
          <w:lang w:val="el-GR"/>
        </w:rPr>
        <w:t>)</w:t>
      </w:r>
    </w:p>
    <w:p w14:paraId="6F51DA08" w14:textId="77777777" w:rsidR="004815B8" w:rsidRPr="00856848" w:rsidRDefault="00000000">
      <w:pPr>
        <w:spacing w:after="240"/>
        <w:rPr>
          <w:lang w:val="el-GR"/>
        </w:rPr>
      </w:pPr>
      <w:r w:rsidRPr="00856848">
        <w:rPr>
          <w:lang w:val="el-GR"/>
        </w:rPr>
        <w:t>Ο χρήστης επιλέγει μια σημείωση και πατά "Κοινοποίηση με σύνδεσμο". Το σύστημα δημιουργεί ένα μοναδικό σύνδεσμο για προβολή της σημείωσης από άλλους.</w:t>
      </w:r>
    </w:p>
    <w:p w14:paraId="3226608A" w14:textId="77777777" w:rsidR="004815B8" w:rsidRPr="00856848" w:rsidRDefault="00000000">
      <w:pPr>
        <w:pStyle w:val="1"/>
        <w:rPr>
          <w:lang w:val="el-GR"/>
        </w:rPr>
      </w:pPr>
      <w:r>
        <w:t>UC</w:t>
      </w:r>
      <w:r w:rsidRPr="00856848">
        <w:rPr>
          <w:lang w:val="el-GR"/>
        </w:rPr>
        <w:t>6 – Ιστορικό Εκδόσεων</w:t>
      </w:r>
    </w:p>
    <w:p w14:paraId="05525CE3" w14:textId="77777777" w:rsidR="004815B8" w:rsidRPr="00856848" w:rsidRDefault="00000000">
      <w:pPr>
        <w:spacing w:after="240"/>
        <w:rPr>
          <w:lang w:val="el-GR"/>
        </w:rPr>
      </w:pPr>
      <w:r w:rsidRPr="00856848">
        <w:rPr>
          <w:lang w:val="el-GR"/>
        </w:rPr>
        <w:t>Ο χρήστης επιλέγει μια σημείωση και πατά "Ιστορικό Εκδόσεων". Εμφανίζεται λίστα παλαιότερων εκδόσεων και ο χρήστης μπορεί να επιλέξει μία έκδοση για να την επαναφέρει ως τρέχουσα.</w:t>
      </w:r>
    </w:p>
    <w:p w14:paraId="43C22045" w14:textId="77777777" w:rsidR="004815B8" w:rsidRPr="00856848" w:rsidRDefault="00000000">
      <w:pPr>
        <w:pStyle w:val="1"/>
        <w:rPr>
          <w:lang w:val="el-GR"/>
        </w:rPr>
      </w:pPr>
      <w:r>
        <w:lastRenderedPageBreak/>
        <w:t>UC</w:t>
      </w:r>
      <w:r w:rsidRPr="00856848">
        <w:rPr>
          <w:lang w:val="el-GR"/>
        </w:rPr>
        <w:t>7 – Ανεβάζει Αρχείο</w:t>
      </w:r>
    </w:p>
    <w:p w14:paraId="095CCC90" w14:textId="77777777" w:rsidR="004815B8" w:rsidRPr="00856848" w:rsidRDefault="00000000">
      <w:pPr>
        <w:spacing w:after="240"/>
        <w:rPr>
          <w:lang w:val="el-GR"/>
        </w:rPr>
      </w:pPr>
      <w:r w:rsidRPr="00856848">
        <w:rPr>
          <w:lang w:val="el-GR"/>
        </w:rPr>
        <w:t>Ο χρήστης ανεβάζει αρχείο (.</w:t>
      </w:r>
      <w:r>
        <w:t>pdf</w:t>
      </w:r>
      <w:r w:rsidRPr="00856848">
        <w:rPr>
          <w:lang w:val="el-GR"/>
        </w:rPr>
        <w:t>, .</w:t>
      </w:r>
      <w:r>
        <w:t>doc</w:t>
      </w:r>
      <w:r w:rsidRPr="00856848">
        <w:rPr>
          <w:lang w:val="el-GR"/>
        </w:rPr>
        <w:t>, .</w:t>
      </w:r>
      <w:r>
        <w:t>txt</w:t>
      </w:r>
      <w:r w:rsidRPr="00856848">
        <w:rPr>
          <w:lang w:val="el-GR"/>
        </w:rPr>
        <w:t>) από τον υπολογιστή του, το οποίο μετατρέπεται αυτόματα σε νέα σημείωση. Αν το αρχείο είναι άδειο ή μη υποστηριζόμενο, εμφανίζεται μήνυμα αποτυχίας.</w:t>
      </w:r>
    </w:p>
    <w:p w14:paraId="48206D74" w14:textId="77777777" w:rsidR="004815B8" w:rsidRPr="00856848" w:rsidRDefault="00000000">
      <w:pPr>
        <w:pStyle w:val="1"/>
        <w:rPr>
          <w:lang w:val="el-GR"/>
        </w:rPr>
      </w:pPr>
      <w:r>
        <w:t>UC</w:t>
      </w:r>
      <w:r w:rsidRPr="00856848">
        <w:rPr>
          <w:lang w:val="el-GR"/>
        </w:rPr>
        <w:t>8 – Αναζητά Σημείωση</w:t>
      </w:r>
    </w:p>
    <w:p w14:paraId="1F13DD60" w14:textId="610E1DD6" w:rsidR="004815B8" w:rsidRPr="00856848" w:rsidRDefault="00000000">
      <w:pPr>
        <w:spacing w:after="240"/>
        <w:rPr>
          <w:lang w:val="el-GR"/>
        </w:rPr>
      </w:pPr>
      <w:r w:rsidRPr="00856848">
        <w:rPr>
          <w:lang w:val="el-GR"/>
        </w:rPr>
        <w:t>Ο χρήστης πληκτρολογεί λέξη-κλειδί στο πεδίο αναζήτησης. Το σύστημα εμφανίζει άμεσα σχετικές σημειώσεις.</w:t>
      </w:r>
    </w:p>
    <w:p w14:paraId="5820645F" w14:textId="77777777" w:rsidR="004815B8" w:rsidRPr="00856848" w:rsidRDefault="00000000">
      <w:pPr>
        <w:pStyle w:val="1"/>
        <w:rPr>
          <w:lang w:val="el-GR"/>
        </w:rPr>
      </w:pPr>
      <w:r>
        <w:t>UC</w:t>
      </w:r>
      <w:r w:rsidRPr="00856848">
        <w:rPr>
          <w:lang w:val="el-GR"/>
        </w:rPr>
        <w:t xml:space="preserve">9 – </w:t>
      </w:r>
      <w:r>
        <w:t>Chat</w:t>
      </w:r>
      <w:r w:rsidRPr="00856848">
        <w:rPr>
          <w:lang w:val="el-GR"/>
        </w:rPr>
        <w:t xml:space="preserve"> με Φίλους</w:t>
      </w:r>
    </w:p>
    <w:p w14:paraId="6DB768B3" w14:textId="2F7E8053" w:rsidR="004815B8" w:rsidRPr="00856848" w:rsidRDefault="00000000">
      <w:pPr>
        <w:spacing w:after="240"/>
        <w:rPr>
          <w:lang w:val="el-GR"/>
        </w:rPr>
      </w:pPr>
      <w:r w:rsidRPr="00856848">
        <w:rPr>
          <w:lang w:val="el-GR"/>
        </w:rPr>
        <w:t>Ο χρήστης επιλέγει φίλο από τη λίστα και ξεκινά συνομιλία</w:t>
      </w:r>
      <w:r w:rsidR="00856848">
        <w:rPr>
          <w:lang w:val="el-GR"/>
        </w:rPr>
        <w:t>.</w:t>
      </w:r>
    </w:p>
    <w:p w14:paraId="30389337" w14:textId="77777777" w:rsidR="004815B8" w:rsidRPr="00856848" w:rsidRDefault="00000000">
      <w:pPr>
        <w:pStyle w:val="1"/>
        <w:rPr>
          <w:lang w:val="el-GR"/>
        </w:rPr>
      </w:pPr>
      <w:r>
        <w:t>UC</w:t>
      </w:r>
      <w:r w:rsidRPr="00856848">
        <w:rPr>
          <w:lang w:val="el-GR"/>
        </w:rPr>
        <w:t>10 – Κοινοποιεί Σημείωση σε Φίλο</w:t>
      </w:r>
    </w:p>
    <w:p w14:paraId="057465F2" w14:textId="16E615E0" w:rsidR="004815B8" w:rsidRPr="00856848" w:rsidRDefault="00000000">
      <w:pPr>
        <w:spacing w:after="240"/>
        <w:rPr>
          <w:lang w:val="el-GR"/>
        </w:rPr>
      </w:pPr>
      <w:r w:rsidRPr="00856848">
        <w:rPr>
          <w:lang w:val="el-GR"/>
        </w:rPr>
        <w:t xml:space="preserve">Ο χρήστης επιλέγει μια σημείωση, διαλέγει φίλο από τη λίστα και </w:t>
      </w:r>
      <w:r w:rsidR="00856848">
        <w:rPr>
          <w:lang w:val="el-GR"/>
        </w:rPr>
        <w:t xml:space="preserve">μπορεί να κοινοποίηση μια σημείωση. </w:t>
      </w:r>
      <w:r w:rsidRPr="00856848">
        <w:rPr>
          <w:lang w:val="el-GR"/>
        </w:rPr>
        <w:t xml:space="preserve">Ο φίλος ενημερώνεται </w:t>
      </w:r>
      <w:r w:rsidR="00856848">
        <w:rPr>
          <w:lang w:val="el-GR"/>
        </w:rPr>
        <w:t>μέσω μηνύματος .</w:t>
      </w:r>
    </w:p>
    <w:p w14:paraId="5D77BAE5" w14:textId="77777777" w:rsidR="004815B8" w:rsidRPr="00856848" w:rsidRDefault="00000000">
      <w:pPr>
        <w:pStyle w:val="1"/>
        <w:rPr>
          <w:lang w:val="el-GR"/>
        </w:rPr>
      </w:pPr>
      <w:r>
        <w:t>UC</w:t>
      </w:r>
      <w:r w:rsidRPr="00856848">
        <w:rPr>
          <w:lang w:val="el-GR"/>
        </w:rPr>
        <w:t>11.1 – Αναζήτηση Χρήστη</w:t>
      </w:r>
    </w:p>
    <w:p w14:paraId="5549D60E" w14:textId="77777777" w:rsidR="004815B8" w:rsidRPr="00856848" w:rsidRDefault="00000000">
      <w:pPr>
        <w:spacing w:after="240"/>
        <w:rPr>
          <w:lang w:val="el-GR"/>
        </w:rPr>
      </w:pPr>
      <w:r w:rsidRPr="00856848">
        <w:rPr>
          <w:lang w:val="el-GR"/>
        </w:rPr>
        <w:t xml:space="preserve">Ο χρήστης αναζητά άλλους χρήστες μέσω ονόματος ή </w:t>
      </w:r>
      <w:r>
        <w:t>email</w:t>
      </w:r>
      <w:r w:rsidRPr="00856848">
        <w:rPr>
          <w:lang w:val="el-GR"/>
        </w:rPr>
        <w:t>. Τα αποτελέσματα εμφανίζονται και ο χρήστης μπορεί να στείλει αίτημα φιλίας.</w:t>
      </w:r>
    </w:p>
    <w:p w14:paraId="0CA5C263" w14:textId="77777777" w:rsidR="004815B8" w:rsidRPr="00856848" w:rsidRDefault="00000000">
      <w:pPr>
        <w:pStyle w:val="1"/>
        <w:rPr>
          <w:lang w:val="el-GR"/>
        </w:rPr>
      </w:pPr>
      <w:r>
        <w:t>UC</w:t>
      </w:r>
      <w:r w:rsidRPr="00856848">
        <w:rPr>
          <w:lang w:val="el-GR"/>
        </w:rPr>
        <w:t>12 – Καρφίτσωμα Σημείωσης (νέο)</w:t>
      </w:r>
    </w:p>
    <w:p w14:paraId="4E1F07A3" w14:textId="77777777" w:rsidR="004815B8" w:rsidRPr="00856848" w:rsidRDefault="00000000">
      <w:pPr>
        <w:spacing w:after="240"/>
        <w:rPr>
          <w:lang w:val="el-GR"/>
        </w:rPr>
      </w:pPr>
      <w:r w:rsidRPr="00856848">
        <w:rPr>
          <w:lang w:val="el-GR"/>
        </w:rPr>
        <w:t>Ο χρήστης μπορεί να καρφιτσώσει μια σημείωση ώστε αυτή να εμφανίζεται πάντα στην κορυφή της λίστας σημειώσεων. Επιλέγει τη σημείωση και πατά το κουμπί καρφιτσώματος (αστέρι). Αν η σημείωση είναι ήδη καρφιτσωμένη, το ίδιο κουμπί την ξεκαρφιτσώνει.</w:t>
      </w:r>
    </w:p>
    <w:sectPr w:rsidR="004815B8" w:rsidRPr="008568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1"/>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3597745">
    <w:abstractNumId w:val="8"/>
  </w:num>
  <w:num w:numId="2" w16cid:durableId="1963874696">
    <w:abstractNumId w:val="6"/>
  </w:num>
  <w:num w:numId="3" w16cid:durableId="1708292974">
    <w:abstractNumId w:val="5"/>
  </w:num>
  <w:num w:numId="4" w16cid:durableId="633759902">
    <w:abstractNumId w:val="4"/>
  </w:num>
  <w:num w:numId="5" w16cid:durableId="104812937">
    <w:abstractNumId w:val="7"/>
  </w:num>
  <w:num w:numId="6" w16cid:durableId="1758018389">
    <w:abstractNumId w:val="3"/>
  </w:num>
  <w:num w:numId="7" w16cid:durableId="1380324260">
    <w:abstractNumId w:val="2"/>
  </w:num>
  <w:num w:numId="8" w16cid:durableId="59981488">
    <w:abstractNumId w:val="1"/>
  </w:num>
  <w:num w:numId="9" w16cid:durableId="64489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131"/>
    <w:rsid w:val="00326F90"/>
    <w:rsid w:val="004815B8"/>
    <w:rsid w:val="00856848"/>
    <w:rsid w:val="00882DC5"/>
    <w:rsid w:val="00AA1D8D"/>
    <w:rsid w:val="00B47730"/>
    <w:rsid w:val="00CB0664"/>
    <w:rsid w:val="00EF0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7B19E"/>
  <w14:defaultImageDpi w14:val="300"/>
  <w15:docId w15:val="{C7E10AF6-8D77-4BF0-AFFF-F143243B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Κεφαλίδα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Υποσέλιδο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Επικεφαλίδα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Τίτλος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Υπότιτλος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Σώμα κειμένου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Σώμα κείμενου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Σώμα κείμενου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Κείμενο μακροεντολής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Απόσπασμα Char"/>
    <w:basedOn w:val="a2"/>
    <w:link w:val="af"/>
    <w:uiPriority w:val="29"/>
    <w:rsid w:val="00FC693F"/>
    <w:rPr>
      <w:i/>
      <w:iCs/>
      <w:color w:val="000000" w:themeColor="text1"/>
    </w:rPr>
  </w:style>
  <w:style w:type="character" w:customStyle="1" w:styleId="4Char">
    <w:name w:val="Επικεφαλίδα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Επικεφαλίδα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Επικεφαλίδα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Επικεφαλίδα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Επικεφαλίδα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Έντονο απόσπ.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ΑΝΔΡΕΑΤΟΣ ΚΩΝΣΤΑΝΤΙΝΟΣ</cp:lastModifiedBy>
  <cp:revision>2</cp:revision>
  <dcterms:created xsi:type="dcterms:W3CDTF">2025-05-29T17:46:00Z</dcterms:created>
  <dcterms:modified xsi:type="dcterms:W3CDTF">2025-05-29T17:46:00Z</dcterms:modified>
  <cp:category/>
</cp:coreProperties>
</file>